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5D677" w14:textId="77777777" w:rsidR="001A7997" w:rsidRDefault="00000000">
      <w:pPr>
        <w:pStyle w:val="Heading1"/>
      </w:pPr>
      <w:r>
        <w:t>Hospital Appointment System - Project Specification &amp; Marking Guide</w:t>
      </w:r>
    </w:p>
    <w:p w14:paraId="2D8C8372" w14:textId="753829F5" w:rsidR="00FE17BD" w:rsidRPr="00FE17BD" w:rsidRDefault="00FE17BD" w:rsidP="00FE17BD">
      <w:r>
        <w:t xml:space="preserve">Audience: </w:t>
      </w:r>
      <w:proofErr w:type="spellStart"/>
      <w:r>
        <w:t>Epita</w:t>
      </w:r>
      <w:proofErr w:type="spellEnd"/>
      <w:r>
        <w:t xml:space="preserve"> Course</w:t>
      </w:r>
    </w:p>
    <w:p w14:paraId="15615BFD" w14:textId="77777777" w:rsidR="001A7997" w:rsidRDefault="00000000">
      <w:pPr>
        <w:pStyle w:val="Heading2"/>
      </w:pPr>
      <w:r>
        <w:t>1. Project Overview</w:t>
      </w:r>
    </w:p>
    <w:p w14:paraId="5312BAB2" w14:textId="54A514F0" w:rsidR="001A7997" w:rsidRDefault="00000000">
      <w:r>
        <w:t xml:space="preserve">The Hospital Appointment System is a web-based application built using </w:t>
      </w:r>
      <w:r w:rsidR="000A0A23">
        <w:t xml:space="preserve">either </w:t>
      </w:r>
      <w:r>
        <w:t xml:space="preserve">.NET Core MVC </w:t>
      </w:r>
      <w:r w:rsidR="000A0A23">
        <w:t xml:space="preserve">/ Razor Pages or Blazor </w:t>
      </w:r>
      <w:r>
        <w:t>and a SQL Database. It allows patients to book appointments with doctors while hospital administrators manage doctors and schedules.</w:t>
      </w:r>
    </w:p>
    <w:p w14:paraId="10912AF0" w14:textId="77777777" w:rsidR="001A7997" w:rsidRDefault="00000000">
      <w:pPr>
        <w:pStyle w:val="Heading2"/>
      </w:pPr>
      <w:r>
        <w:t>2. Functional Requirements</w:t>
      </w:r>
    </w:p>
    <w:p w14:paraId="2C28FEB9" w14:textId="77777777" w:rsidR="001A7997" w:rsidRDefault="00000000">
      <w:pPr>
        <w:pStyle w:val="Heading3"/>
      </w:pPr>
      <w:r>
        <w:t>2.1 User Roles &amp; Authentication</w:t>
      </w:r>
    </w:p>
    <w:p w14:paraId="3BC0C843" w14:textId="77777777" w:rsidR="001A7997" w:rsidRDefault="00000000">
      <w:r>
        <w:t>- Patients: Can register, log in, book, view, and cancel appointments.</w:t>
      </w:r>
    </w:p>
    <w:p w14:paraId="6DCF8FFF" w14:textId="77777777" w:rsidR="001A7997" w:rsidRDefault="00000000">
      <w:r>
        <w:t>- Doctors: Can log in, view their schedules, approve or reject appointments.</w:t>
      </w:r>
    </w:p>
    <w:p w14:paraId="4ED42BC9" w14:textId="77777777" w:rsidR="001A7997" w:rsidRDefault="00000000">
      <w:r>
        <w:t>- Admins: Manage doctors, patients, and appointments.</w:t>
      </w:r>
    </w:p>
    <w:p w14:paraId="3CA0AB7E" w14:textId="77777777" w:rsidR="001A7997" w:rsidRDefault="00000000">
      <w:pPr>
        <w:pStyle w:val="Heading3"/>
      </w:pPr>
      <w:r>
        <w:t>2.2 User Management</w:t>
      </w:r>
    </w:p>
    <w:p w14:paraId="7ADFC2B5" w14:textId="77777777" w:rsidR="001A7997" w:rsidRDefault="00000000">
      <w:r>
        <w:t>- Secure patient registration and profile management.</w:t>
      </w:r>
    </w:p>
    <w:p w14:paraId="753D93F6" w14:textId="77777777" w:rsidR="001A7997" w:rsidRDefault="00000000">
      <w:r>
        <w:t>- Admin-controlled doctor registration and schedule setup.</w:t>
      </w:r>
    </w:p>
    <w:p w14:paraId="56622819" w14:textId="77777777" w:rsidR="001A7997" w:rsidRDefault="00000000">
      <w:r>
        <w:t>- Role-based authentication using Microsoft Identity.</w:t>
      </w:r>
    </w:p>
    <w:p w14:paraId="0EA917EF" w14:textId="77777777" w:rsidR="001A7997" w:rsidRDefault="00000000">
      <w:pPr>
        <w:pStyle w:val="Heading3"/>
      </w:pPr>
      <w:r>
        <w:t>2.3 Appointment Booking &amp; Management</w:t>
      </w:r>
    </w:p>
    <w:p w14:paraId="0807DEEE" w14:textId="77777777" w:rsidR="001A7997" w:rsidRDefault="00000000">
      <w:r>
        <w:t>- Patients can book, view, and cancel appointments.</w:t>
      </w:r>
    </w:p>
    <w:p w14:paraId="30FFFF4B" w14:textId="77777777" w:rsidR="001A7997" w:rsidRDefault="00000000">
      <w:r>
        <w:t>- Doctors can approve, reject, and complete appointments.</w:t>
      </w:r>
    </w:p>
    <w:p w14:paraId="67F1A7E0" w14:textId="77777777" w:rsidR="001A7997" w:rsidRDefault="00000000">
      <w:r>
        <w:t>- Admins can view and manage all appointments.</w:t>
      </w:r>
    </w:p>
    <w:p w14:paraId="3CC22F17" w14:textId="77777777" w:rsidR="001A7997" w:rsidRPr="00FD1DFB" w:rsidRDefault="00000000">
      <w:pPr>
        <w:rPr>
          <w:color w:val="FF0000"/>
        </w:rPr>
      </w:pPr>
      <w:r w:rsidRPr="00FD1DFB">
        <w:rPr>
          <w:color w:val="FF0000"/>
        </w:rPr>
        <w:t>- System prevents double booking and scheduling conflicts.</w:t>
      </w:r>
    </w:p>
    <w:p w14:paraId="74AFECA5" w14:textId="77777777" w:rsidR="001A7997" w:rsidRDefault="00000000">
      <w:pPr>
        <w:pStyle w:val="Heading3"/>
      </w:pPr>
      <w:r>
        <w:t>2.5 Search &amp; Filtering</w:t>
      </w:r>
    </w:p>
    <w:p w14:paraId="1C165AF2" w14:textId="77777777" w:rsidR="001A7997" w:rsidRDefault="00000000">
      <w:r>
        <w:t>- Patients can search for doctors by specialization or name.</w:t>
      </w:r>
    </w:p>
    <w:p w14:paraId="20ABCA10" w14:textId="77777777" w:rsidR="001A7997" w:rsidRDefault="00000000">
      <w:r>
        <w:t>- Appointments can be filtered by date, doctor, or status.</w:t>
      </w:r>
    </w:p>
    <w:p w14:paraId="79737A9C" w14:textId="77777777" w:rsidR="001A7997" w:rsidRDefault="00000000">
      <w:pPr>
        <w:pStyle w:val="Heading2"/>
      </w:pPr>
      <w:r>
        <w:t>3. Database Design &amp; Security</w:t>
      </w:r>
    </w:p>
    <w:p w14:paraId="5E33B8B8" w14:textId="77777777" w:rsidR="001A7997" w:rsidRDefault="00000000">
      <w:r>
        <w:t xml:space="preserve">The database should include tables for Users, Doctors, Appointments, and </w:t>
      </w:r>
      <w:r w:rsidRPr="000A0A23">
        <w:rPr>
          <w:color w:val="F79646" w:themeColor="accent6"/>
        </w:rPr>
        <w:t>Notifications</w:t>
      </w:r>
      <w:r>
        <w:t>. Ensure proper relationships, foreign keys, and data integrity constraints.</w:t>
      </w:r>
    </w:p>
    <w:p w14:paraId="0142430A" w14:textId="73480E04" w:rsidR="001A7997" w:rsidRDefault="00000000">
      <w:r>
        <w:t>Security measures should include role-based access control, parameterized queries to prevent SQL injection</w:t>
      </w:r>
      <w:r w:rsidR="00FD1DFB">
        <w:t xml:space="preserve"> (Use EF Core</w:t>
      </w:r>
      <w:proofErr w:type="gramStart"/>
      <w:r w:rsidR="00FD1DFB">
        <w:t xml:space="preserve">) </w:t>
      </w:r>
      <w:r>
        <w:t>,</w:t>
      </w:r>
      <w:proofErr w:type="gramEnd"/>
      <w:r>
        <w:t xml:space="preserve"> and password hashing for authentication</w:t>
      </w:r>
      <w:r w:rsidR="00FD1DFB">
        <w:t xml:space="preserve"> (already handled)</w:t>
      </w:r>
      <w:r>
        <w:t>.</w:t>
      </w:r>
    </w:p>
    <w:p w14:paraId="66128217" w14:textId="77777777" w:rsidR="001A7997" w:rsidRDefault="00000000">
      <w:pPr>
        <w:pStyle w:val="Heading2"/>
      </w:pPr>
      <w:r>
        <w:lastRenderedPageBreak/>
        <w:t>4. Marking Guide (100 Marks)</w:t>
      </w:r>
    </w:p>
    <w:p w14:paraId="6F1593AE" w14:textId="77777777" w:rsidR="001A7997" w:rsidRDefault="00000000">
      <w:pPr>
        <w:pStyle w:val="Heading3"/>
      </w:pPr>
      <w:r>
        <w:t>4.1 Functionality (40 Marks)</w:t>
      </w:r>
    </w:p>
    <w:p w14:paraId="29CF7206" w14:textId="77777777" w:rsidR="001A7997" w:rsidRDefault="00000000">
      <w:r>
        <w:t>User Authentication &amp; Role Management: 10 Marks</w:t>
      </w:r>
    </w:p>
    <w:p w14:paraId="165614BE" w14:textId="77777777" w:rsidR="001A7997" w:rsidRDefault="00000000">
      <w:r>
        <w:t>Appointment Booking &amp; Management: 15 Marks</w:t>
      </w:r>
    </w:p>
    <w:p w14:paraId="7F667837" w14:textId="77777777" w:rsidR="001A7997" w:rsidRDefault="00000000">
      <w:r>
        <w:t>Doctor Scheduling System: 5 Marks</w:t>
      </w:r>
    </w:p>
    <w:p w14:paraId="191EC2DB" w14:textId="77777777" w:rsidR="001A7997" w:rsidRPr="00FD1DFB" w:rsidRDefault="00000000">
      <w:pPr>
        <w:rPr>
          <w:color w:val="F79646" w:themeColor="accent6"/>
        </w:rPr>
      </w:pPr>
      <w:r w:rsidRPr="00FD1DFB">
        <w:rPr>
          <w:color w:val="F79646" w:themeColor="accent6"/>
        </w:rPr>
        <w:t>Notifications &amp; Reminders: 5 Marks</w:t>
      </w:r>
    </w:p>
    <w:p w14:paraId="4C25FC30" w14:textId="69E177F2" w:rsidR="001A7997" w:rsidRDefault="00000000">
      <w:r>
        <w:t xml:space="preserve">Search &amp; Filtering: </w:t>
      </w:r>
      <w:r w:rsidR="00FD1DFB">
        <w:t>10</w:t>
      </w:r>
      <w:r>
        <w:t xml:space="preserve"> Marks</w:t>
      </w:r>
    </w:p>
    <w:p w14:paraId="684892DB" w14:textId="77777777" w:rsidR="001A7997" w:rsidRDefault="00000000">
      <w:pPr>
        <w:pStyle w:val="Heading3"/>
      </w:pPr>
      <w:r>
        <w:t>4.2 Database Design &amp; Implementation (20 Marks)</w:t>
      </w:r>
    </w:p>
    <w:p w14:paraId="4336B818" w14:textId="638365F3" w:rsidR="001A7997" w:rsidRDefault="00000000">
      <w:r>
        <w:t>Schema &amp; Relationships: 10 Marks</w:t>
      </w:r>
      <w:r w:rsidR="00FD1DFB">
        <w:t xml:space="preserve"> [must include drawing]</w:t>
      </w:r>
    </w:p>
    <w:p w14:paraId="25415713" w14:textId="79CD80EA" w:rsidR="001A7997" w:rsidRDefault="00000000">
      <w:r>
        <w:t>SQL Queries &amp; Performance: 5 Marks</w:t>
      </w:r>
      <w:r w:rsidR="00FD1DFB">
        <w:t xml:space="preserve"> [using EF Core]</w:t>
      </w:r>
    </w:p>
    <w:p w14:paraId="56B62C06" w14:textId="06271662" w:rsidR="001A7997" w:rsidRDefault="00000000">
      <w:r>
        <w:t>Data Integrity &amp; Validation: 5 Marks</w:t>
      </w:r>
      <w:r w:rsidR="00FD1DFB">
        <w:t xml:space="preserve"> [mostly validation]</w:t>
      </w:r>
    </w:p>
    <w:p w14:paraId="25C3BDE5" w14:textId="77777777" w:rsidR="001A7997" w:rsidRDefault="00000000">
      <w:pPr>
        <w:pStyle w:val="Heading3"/>
      </w:pPr>
      <w:r>
        <w:t>4.3 Code Quality &amp; Security (20 Marks)</w:t>
      </w:r>
    </w:p>
    <w:p w14:paraId="6158BA41" w14:textId="77777777" w:rsidR="001A7997" w:rsidRDefault="00000000">
      <w:r>
        <w:t>Code Structure &amp; Maintainability: 10 Marks</w:t>
      </w:r>
    </w:p>
    <w:p w14:paraId="23EE3511" w14:textId="77777777" w:rsidR="001A7997" w:rsidRDefault="00000000">
      <w:r>
        <w:t>Security &amp; Validation: 10 Marks</w:t>
      </w:r>
    </w:p>
    <w:p w14:paraId="14543899" w14:textId="6710D442" w:rsidR="001A7997" w:rsidRDefault="00000000">
      <w:pPr>
        <w:pStyle w:val="Heading3"/>
      </w:pPr>
      <w:r>
        <w:t xml:space="preserve">4.5 Documentation &amp; </w:t>
      </w:r>
      <w:r w:rsidR="004A2C03">
        <w:t>Presentation</w:t>
      </w:r>
      <w:r>
        <w:t xml:space="preserve"> (10 Marks)</w:t>
      </w:r>
    </w:p>
    <w:p w14:paraId="7E0C07E4" w14:textId="77777777" w:rsidR="001A7997" w:rsidRDefault="00000000">
      <w:r>
        <w:t>Code Documentation: 5 Marks</w:t>
      </w:r>
    </w:p>
    <w:p w14:paraId="2E97AC84" w14:textId="69337ECD" w:rsidR="001A7997" w:rsidRDefault="004A2C03">
      <w:pPr>
        <w:rPr>
          <w:color w:val="F79646" w:themeColor="accent6"/>
        </w:rPr>
      </w:pPr>
      <w:r>
        <w:rPr>
          <w:color w:val="F79646" w:themeColor="accent6"/>
        </w:rPr>
        <w:t>Presentation</w:t>
      </w:r>
      <w:r w:rsidRPr="000A0A23">
        <w:rPr>
          <w:color w:val="F79646" w:themeColor="accent6"/>
        </w:rPr>
        <w:t xml:space="preserve"> &amp; Testing: 5 Marks</w:t>
      </w:r>
    </w:p>
    <w:p w14:paraId="5D3C9FEF" w14:textId="77777777" w:rsidR="000A0A23" w:rsidRDefault="000A0A23">
      <w:pPr>
        <w:rPr>
          <w:color w:val="F79646" w:themeColor="accent6"/>
        </w:rPr>
      </w:pPr>
    </w:p>
    <w:p w14:paraId="4DD20FFF" w14:textId="5C7F4C36" w:rsidR="007F37AE" w:rsidRDefault="000A0A23">
      <w:pPr>
        <w:rPr>
          <w:color w:val="F79646" w:themeColor="accent6"/>
        </w:rPr>
      </w:pPr>
      <w:r>
        <w:rPr>
          <w:color w:val="F79646" w:themeColor="accent6"/>
        </w:rPr>
        <w:t>Useful References</w:t>
      </w:r>
    </w:p>
    <w:p w14:paraId="1A9BAE34" w14:textId="77777777" w:rsidR="007F37AE" w:rsidRDefault="007F37AE">
      <w:pPr>
        <w:rPr>
          <w:color w:val="F79646" w:themeColor="accent6"/>
        </w:rPr>
      </w:pPr>
      <w:r>
        <w:rPr>
          <w:color w:val="F79646" w:themeColor="accent6"/>
        </w:rPr>
        <w:br w:type="page"/>
      </w:r>
    </w:p>
    <w:p w14:paraId="16342B3F" w14:textId="77777777" w:rsidR="007F37AE" w:rsidRDefault="007F37AE" w:rsidP="007F37AE">
      <w:pPr>
        <w:pStyle w:val="NormalWeb"/>
      </w:pPr>
      <w:r>
        <w:lastRenderedPageBreak/>
        <w:t xml:space="preserve">User Stories </w:t>
      </w:r>
    </w:p>
    <w:p w14:paraId="6A6BC994" w14:textId="54EA1AB4" w:rsidR="007F37AE" w:rsidRDefault="007F37AE" w:rsidP="007F37AE">
      <w:r>
        <w:rPr>
          <w:noProof/>
        </w:rPr>
        <mc:AlternateContent>
          <mc:Choice Requires="wps">
            <w:drawing>
              <wp:inline distT="0" distB="0" distL="0" distR="0" wp14:anchorId="6176BAA9" wp14:editId="406745B5">
                <wp:extent cx="5486400" cy="1270"/>
                <wp:effectExtent l="9525" t="6350" r="9525" b="11430"/>
                <wp:docPr id="268990860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7EF1C2" id="Rectangle 44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44212DB9" w14:textId="77777777" w:rsidR="007F37AE" w:rsidRDefault="007F37AE" w:rsidP="007F37AE">
      <w:pPr>
        <w:pStyle w:val="Heading3"/>
      </w:pPr>
      <w:r>
        <w:t xml:space="preserve">1. </w:t>
      </w:r>
      <w:r>
        <w:rPr>
          <w:rStyle w:val="Strong"/>
          <w:b/>
          <w:bCs/>
        </w:rPr>
        <w:t>Book an Appointment</w:t>
      </w:r>
    </w:p>
    <w:p w14:paraId="47E3EED1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</w:rPr>
        <w:t>As a patient, I want to book an appointment with a doctor so that I can receive medical care at my preferred date and time.</w:t>
      </w:r>
    </w:p>
    <w:p w14:paraId="0E4DB540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562F0C40" w14:textId="77777777" w:rsidR="007F37AE" w:rsidRDefault="007F37AE" w:rsidP="007F37A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The patient should be able to select a doctor, date, and time for the appointment.</w:t>
      </w:r>
    </w:p>
    <w:p w14:paraId="65F5CF56" w14:textId="77777777" w:rsidR="007F37AE" w:rsidRDefault="007F37AE" w:rsidP="007F37A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The system should prevent double booking for the same doctor and time slot.</w:t>
      </w:r>
    </w:p>
    <w:p w14:paraId="221FF926" w14:textId="77777777" w:rsidR="007F37AE" w:rsidRDefault="007F37AE" w:rsidP="007F37A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The system should confirm the booking and provide a reference number.</w:t>
      </w:r>
    </w:p>
    <w:p w14:paraId="3FA5F7A7" w14:textId="77777777" w:rsidR="007F37AE" w:rsidRDefault="007F37AE" w:rsidP="007F37A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The system should notify the patient via email/SMS after successful booking.</w:t>
      </w:r>
    </w:p>
    <w:p w14:paraId="5D1A9B22" w14:textId="74934E1C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22E3C0F6" wp14:editId="79A2C603">
                <wp:extent cx="5486400" cy="1270"/>
                <wp:effectExtent l="9525" t="13335" r="9525" b="13970"/>
                <wp:docPr id="52859611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FC8EC2" id="Rectangle 43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60BE3C8B" w14:textId="77777777" w:rsidR="007F37AE" w:rsidRDefault="007F37AE" w:rsidP="007F37AE">
      <w:pPr>
        <w:pStyle w:val="Heading3"/>
      </w:pPr>
      <w:r>
        <w:t xml:space="preserve">2. </w:t>
      </w:r>
      <w:r>
        <w:rPr>
          <w:rStyle w:val="Strong"/>
          <w:b/>
          <w:bCs/>
        </w:rPr>
        <w:t>View Available Appointments</w:t>
      </w:r>
    </w:p>
    <w:p w14:paraId="7D258E7D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</w:rPr>
        <w:t>As a patient, I want to see available time slots for my preferred doctor so that I can choose a convenient appointment time.</w:t>
      </w:r>
    </w:p>
    <w:p w14:paraId="24D84421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17BA5D10" w14:textId="77777777" w:rsidR="007F37AE" w:rsidRDefault="007F37AE" w:rsidP="007F37A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The system should display available appointment slots based on the selected doctor and date.</w:t>
      </w:r>
    </w:p>
    <w:p w14:paraId="6390F5B1" w14:textId="77777777" w:rsidR="007F37AE" w:rsidRDefault="007F37AE" w:rsidP="007F37A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The system should prevent displaying fully booked slots.</w:t>
      </w:r>
    </w:p>
    <w:p w14:paraId="4B2E810F" w14:textId="77777777" w:rsidR="007F37AE" w:rsidRDefault="007F37AE" w:rsidP="007F37AE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The patient should be able to filter by date and doctor.</w:t>
      </w:r>
    </w:p>
    <w:p w14:paraId="5219FCA8" w14:textId="0B1481BF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66E4F7F" wp14:editId="6071DC12">
                <wp:extent cx="5486400" cy="1270"/>
                <wp:effectExtent l="9525" t="8255" r="9525" b="9525"/>
                <wp:docPr id="632756973" name="Rectangl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82A30E" id="Rectangle 42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49FE9B90" w14:textId="77777777" w:rsidR="007F37AE" w:rsidRDefault="007F37AE" w:rsidP="007F37AE">
      <w:pPr>
        <w:pStyle w:val="Heading3"/>
      </w:pPr>
      <w:r>
        <w:t xml:space="preserve">3. </w:t>
      </w:r>
      <w:r>
        <w:rPr>
          <w:rStyle w:val="Strong"/>
          <w:b/>
          <w:bCs/>
        </w:rPr>
        <w:t>View My Appointments</w:t>
      </w:r>
    </w:p>
    <w:p w14:paraId="47A2B7AE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</w:rPr>
        <w:t>As a patient, I want to view a list of my upcoming and past appointments so that I can keep track of my medical visits.</w:t>
      </w:r>
    </w:p>
    <w:p w14:paraId="486D7C48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2B45A97A" w14:textId="77777777" w:rsidR="007F37AE" w:rsidRDefault="007F37AE" w:rsidP="007F37A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The system should display upcoming and past appointments.</w:t>
      </w:r>
    </w:p>
    <w:p w14:paraId="2A838690" w14:textId="77777777" w:rsidR="007F37AE" w:rsidRDefault="007F37AE" w:rsidP="007F37A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Each appointment entry should include the doctor’s name, date, time, and status.</w:t>
      </w:r>
    </w:p>
    <w:p w14:paraId="12CE029B" w14:textId="77777777" w:rsidR="007F37AE" w:rsidRDefault="007F37AE" w:rsidP="007F37AE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Patients should be able to filter appointments by upcoming, past, and canceled.</w:t>
      </w:r>
    </w:p>
    <w:p w14:paraId="0446A1F2" w14:textId="0A1D2058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20EC8278" wp14:editId="47F7D7C3">
                <wp:extent cx="5486400" cy="1270"/>
                <wp:effectExtent l="9525" t="12700" r="9525" b="5080"/>
                <wp:docPr id="1847564425" name="Rectangl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C84F36" id="Rectangle 41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24BF65C8" w14:textId="77777777" w:rsidR="007F37AE" w:rsidRDefault="007F37AE" w:rsidP="007F37AE">
      <w:pPr>
        <w:pStyle w:val="Heading3"/>
      </w:pPr>
      <w:r>
        <w:lastRenderedPageBreak/>
        <w:t xml:space="preserve">4. </w:t>
      </w:r>
      <w:r>
        <w:rPr>
          <w:rStyle w:val="Strong"/>
          <w:b/>
          <w:bCs/>
        </w:rPr>
        <w:t>Receive Appointment Confirmation</w:t>
      </w:r>
    </w:p>
    <w:p w14:paraId="5DB06B38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</w:rPr>
        <w:t>As a patient, I want to receive a confirmation notification when I successfully book an appointment so that I am sure my booking is completed.</w:t>
      </w:r>
    </w:p>
    <w:p w14:paraId="540E1AB6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3C238A04" w14:textId="77777777" w:rsidR="007F37AE" w:rsidRDefault="007F37AE" w:rsidP="007F37A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The system should generate a confirmation message after booking.</w:t>
      </w:r>
    </w:p>
    <w:p w14:paraId="3A728363" w14:textId="77777777" w:rsidR="007F37AE" w:rsidRDefault="007F37AE" w:rsidP="007F37A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The confirmation should include the doctor’s name, date, time, and location.</w:t>
      </w:r>
    </w:p>
    <w:p w14:paraId="56272ED3" w14:textId="77777777" w:rsidR="007F37AE" w:rsidRDefault="007F37AE" w:rsidP="007F37AE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The system should send an email and/or SMS notification with appointment details.</w:t>
      </w:r>
    </w:p>
    <w:p w14:paraId="383C47E5" w14:textId="0ADE5604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2C560C70" wp14:editId="24848490">
                <wp:extent cx="5486400" cy="1270"/>
                <wp:effectExtent l="9525" t="7620" r="9525" b="10160"/>
                <wp:docPr id="207597865" name="Rectangl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093374" id="Rectangle 40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7B9EDD9A" w14:textId="77777777" w:rsidR="007F37AE" w:rsidRDefault="007F37AE" w:rsidP="007F37AE">
      <w:pPr>
        <w:pStyle w:val="Heading3"/>
      </w:pPr>
      <w:r>
        <w:t xml:space="preserve">5. </w:t>
      </w:r>
      <w:r>
        <w:rPr>
          <w:rStyle w:val="Strong"/>
          <w:b/>
          <w:bCs/>
        </w:rPr>
        <w:t>Reschedule an Appointment</w:t>
      </w:r>
    </w:p>
    <w:p w14:paraId="18A84CBE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</w:rPr>
        <w:t>As a patient, I want to reschedule an appointment so that I can change my booking to a more suitable time if needed.</w:t>
      </w:r>
    </w:p>
    <w:p w14:paraId="0B94C8CD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65E827A7" w14:textId="77777777" w:rsidR="007F37AE" w:rsidRDefault="007F37AE" w:rsidP="007F37A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The patient should be able to select a new date and time for an existing appointment.</w:t>
      </w:r>
    </w:p>
    <w:p w14:paraId="164620F0" w14:textId="77777777" w:rsidR="007F37AE" w:rsidRDefault="007F37AE" w:rsidP="007F37A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The system should only allow rescheduling if done at least 48 hours in advance.</w:t>
      </w:r>
    </w:p>
    <w:p w14:paraId="1B6A66EA" w14:textId="77777777" w:rsidR="007F37AE" w:rsidRDefault="007F37AE" w:rsidP="007F37A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The system should update the appointment and notify the patient.</w:t>
      </w:r>
    </w:p>
    <w:p w14:paraId="5BFADCAC" w14:textId="5FE760C9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7C27EC2A" wp14:editId="5B0EBFF8">
                <wp:extent cx="5486400" cy="1270"/>
                <wp:effectExtent l="9525" t="12065" r="9525" b="5715"/>
                <wp:docPr id="14477415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9F2CFD" id="Rectangle 39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41F09F21" w14:textId="77777777" w:rsidR="007F37AE" w:rsidRDefault="007F37AE" w:rsidP="007F37AE">
      <w:pPr>
        <w:pStyle w:val="Heading3"/>
      </w:pPr>
      <w:r>
        <w:t xml:space="preserve">6. </w:t>
      </w:r>
      <w:r>
        <w:rPr>
          <w:rStyle w:val="Strong"/>
          <w:b/>
          <w:bCs/>
        </w:rPr>
        <w:t>Cancel an Appointment</w:t>
      </w:r>
    </w:p>
    <w:p w14:paraId="47159D5D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</w:rPr>
        <w:t>As a patient, I want to cancel an appointment at least 48 hours in advance so that I can free up the slot if I am unable to attend.</w:t>
      </w:r>
    </w:p>
    <w:p w14:paraId="2342D39A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55BC741D" w14:textId="77777777" w:rsidR="007F37AE" w:rsidRDefault="007F37AE" w:rsidP="007F37A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The system should allow cancellation only if the appointment is more than 48 hours away.</w:t>
      </w:r>
    </w:p>
    <w:p w14:paraId="39BF6D14" w14:textId="77777777" w:rsidR="007F37AE" w:rsidRDefault="007F37AE" w:rsidP="007F37A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The patient should receive a cancellation confirmation.</w:t>
      </w:r>
    </w:p>
    <w:p w14:paraId="7FC86B5C" w14:textId="77777777" w:rsidR="007F37AE" w:rsidRDefault="007F37AE" w:rsidP="007F37AE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The canceled slot should become available for other patients.</w:t>
      </w:r>
    </w:p>
    <w:p w14:paraId="46CB931F" w14:textId="6C5F3B72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229C1267" wp14:editId="11079EAE">
                <wp:extent cx="5486400" cy="1270"/>
                <wp:effectExtent l="9525" t="6985" r="9525" b="10795"/>
                <wp:docPr id="43132416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2A0A4" id="Rectangle 38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0AD7D8EB" w14:textId="77777777" w:rsidR="007F37AE" w:rsidRDefault="007F37AE" w:rsidP="007F37AE">
      <w:pPr>
        <w:pStyle w:val="Heading3"/>
      </w:pPr>
      <w:r>
        <w:lastRenderedPageBreak/>
        <w:t xml:space="preserve">7. </w:t>
      </w:r>
      <w:r>
        <w:rPr>
          <w:rStyle w:val="Strong"/>
          <w:b/>
          <w:bCs/>
        </w:rPr>
        <w:t>Receive Cancellation Restrictions Warning</w:t>
      </w:r>
    </w:p>
    <w:p w14:paraId="15A95BE2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</w:rPr>
        <w:t>As a patient, I want to be informed if I try to cancel an appointment less than 48 hours before the scheduled time so that I understand the policy restrictions.</w:t>
      </w:r>
    </w:p>
    <w:p w14:paraId="1D369C89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531FE66C" w14:textId="77777777" w:rsidR="007F37AE" w:rsidRDefault="007F37AE" w:rsidP="007F37A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If a patient attempts to cancel an appointment within 48 hours, they should receive an error message explaining the restriction.</w:t>
      </w:r>
    </w:p>
    <w:p w14:paraId="09D78EFC" w14:textId="77777777" w:rsidR="007F37AE" w:rsidRDefault="007F37AE" w:rsidP="007F37A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The system should suggest contacting the clinic for emergencies.</w:t>
      </w:r>
    </w:p>
    <w:p w14:paraId="2D95138B" w14:textId="7D25F17D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587AB8BB" wp14:editId="7F8A7135">
                <wp:extent cx="5486400" cy="1270"/>
                <wp:effectExtent l="9525" t="11430" r="9525" b="6350"/>
                <wp:docPr id="50586632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CC0613" id="Rectangle 37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4B1B859A" w14:textId="77777777" w:rsidR="007F37AE" w:rsidRDefault="007F37AE" w:rsidP="007F37AE">
      <w:pPr>
        <w:pStyle w:val="Heading3"/>
      </w:pPr>
      <w:r>
        <w:t xml:space="preserve">8. </w:t>
      </w:r>
      <w:r>
        <w:rPr>
          <w:rStyle w:val="Strong"/>
          <w:b/>
          <w:bCs/>
        </w:rPr>
        <w:t>Receive Appointment Reminders</w:t>
      </w:r>
    </w:p>
    <w:p w14:paraId="79E13112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</w:rPr>
        <w:t>As a patient, I want to receive reminders before my appointment so that I don’t forget to attend.</w:t>
      </w:r>
    </w:p>
    <w:p w14:paraId="4F246E5B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43AA8BC6" w14:textId="77777777" w:rsidR="007F37AE" w:rsidRDefault="007F37AE" w:rsidP="007F37A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The system should send a reminder email/SMS 24 hours before the appointment.</w:t>
      </w:r>
    </w:p>
    <w:p w14:paraId="00C1084B" w14:textId="77777777" w:rsidR="007F37AE" w:rsidRDefault="007F37AE" w:rsidP="007F37AE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The reminder should include appointment details and instructions.</w:t>
      </w:r>
    </w:p>
    <w:p w14:paraId="0867E52A" w14:textId="5AD721FA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770DCA6D" wp14:editId="5D13C771">
                <wp:extent cx="5486400" cy="1270"/>
                <wp:effectExtent l="9525" t="13970" r="9525" b="13335"/>
                <wp:docPr id="1494412197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082A58" id="Rectangle 36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14CF2D6A" w14:textId="77777777" w:rsidR="007F37AE" w:rsidRDefault="007F37AE" w:rsidP="007F37AE">
      <w:pPr>
        <w:pStyle w:val="Heading3"/>
      </w:pPr>
      <w:r>
        <w:t xml:space="preserve">9. </w:t>
      </w:r>
      <w:r>
        <w:rPr>
          <w:rStyle w:val="Strong"/>
          <w:b/>
          <w:bCs/>
        </w:rPr>
        <w:t>Search for a Doctor</w:t>
      </w:r>
    </w:p>
    <w:p w14:paraId="6B0E007A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</w:rPr>
        <w:t>As a patient, I want to search for doctors by specialty, name, or location so that I can find the right doctor for my needs.</w:t>
      </w:r>
    </w:p>
    <w:p w14:paraId="13353D06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7C72D23D" w14:textId="77777777" w:rsidR="007F37AE" w:rsidRDefault="007F37AE" w:rsidP="007F37A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The patient should be able to </w:t>
      </w:r>
      <w:proofErr w:type="gramStart"/>
      <w:r>
        <w:t>search</w:t>
      </w:r>
      <w:proofErr w:type="gramEnd"/>
      <w:r>
        <w:t xml:space="preserve"> doctors by name, specialty, and location.</w:t>
      </w:r>
    </w:p>
    <w:p w14:paraId="5BF85DCD" w14:textId="77777777" w:rsidR="007F37AE" w:rsidRDefault="007F37AE" w:rsidP="007F37AE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The system should display matching doctors with availability.</w:t>
      </w:r>
    </w:p>
    <w:p w14:paraId="62337430" w14:textId="1C5021B3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671BB866" wp14:editId="30468459">
                <wp:extent cx="5486400" cy="1270"/>
                <wp:effectExtent l="9525" t="6350" r="9525" b="11430"/>
                <wp:docPr id="1222420037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24B284" id="Rectangle 35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6AFD32CC" w14:textId="77777777" w:rsidR="007F37AE" w:rsidRDefault="007F37AE" w:rsidP="007F37AE">
      <w:pPr>
        <w:pStyle w:val="Heading3"/>
      </w:pPr>
      <w:r>
        <w:t xml:space="preserve">10. </w:t>
      </w:r>
      <w:r>
        <w:rPr>
          <w:rStyle w:val="Strong"/>
          <w:b/>
          <w:bCs/>
        </w:rPr>
        <w:t>Filter Appointments by Status</w:t>
      </w:r>
    </w:p>
    <w:p w14:paraId="0E92A264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</w:rPr>
        <w:t xml:space="preserve">As a patient, I want to filter my appointments by upcoming, past, and </w:t>
      </w:r>
      <w:proofErr w:type="spellStart"/>
      <w:r>
        <w:rPr>
          <w:rStyle w:val="Emphasis"/>
        </w:rPr>
        <w:t>canceled</w:t>
      </w:r>
      <w:proofErr w:type="spellEnd"/>
      <w:r>
        <w:rPr>
          <w:rStyle w:val="Emphasis"/>
        </w:rPr>
        <w:t xml:space="preserve"> so that I can quickly find relevant information.</w:t>
      </w:r>
    </w:p>
    <w:p w14:paraId="2A6C878F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20993964" w14:textId="77777777" w:rsidR="007F37AE" w:rsidRDefault="007F37AE" w:rsidP="007F37A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lastRenderedPageBreak/>
        <w:t>Patients should be able to apply filters for upcoming, past, and canceled appointments.</w:t>
      </w:r>
    </w:p>
    <w:p w14:paraId="313B6CE6" w14:textId="77777777" w:rsidR="007F37AE" w:rsidRDefault="007F37AE" w:rsidP="007F37AE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The system should display relevant appointments based on the selected filter.</w:t>
      </w:r>
    </w:p>
    <w:p w14:paraId="4FCD768A" w14:textId="34DF8B12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2D7E0430" wp14:editId="6BF86FA2">
                <wp:extent cx="5486400" cy="1270"/>
                <wp:effectExtent l="9525" t="8255" r="9525" b="9525"/>
                <wp:docPr id="819093240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38CFFF" id="Rectangle 34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184974CF" w14:textId="77777777" w:rsidR="007F37AE" w:rsidRDefault="007F37AE" w:rsidP="007F37AE">
      <w:pPr>
        <w:pStyle w:val="Heading3"/>
      </w:pPr>
      <w:r>
        <w:t xml:space="preserve">11. </w:t>
      </w:r>
      <w:r>
        <w:rPr>
          <w:rStyle w:val="Strong"/>
          <w:b/>
          <w:bCs/>
        </w:rPr>
        <w:t>Receive Notifications for Changes</w:t>
      </w:r>
    </w:p>
    <w:p w14:paraId="5512F985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</w:rPr>
        <w:t xml:space="preserve">As a patient, I want to receive a notification if my appointment is changed or </w:t>
      </w:r>
      <w:proofErr w:type="spellStart"/>
      <w:r>
        <w:rPr>
          <w:rStyle w:val="Emphasis"/>
        </w:rPr>
        <w:t>canceled</w:t>
      </w:r>
      <w:proofErr w:type="spellEnd"/>
      <w:r>
        <w:rPr>
          <w:rStyle w:val="Emphasis"/>
        </w:rPr>
        <w:t xml:space="preserve"> by the doctor so that I can adjust my plans accordingly.</w:t>
      </w:r>
    </w:p>
    <w:p w14:paraId="53FB58BA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6C87C99C" w14:textId="77777777" w:rsidR="007F37AE" w:rsidRDefault="007F37AE" w:rsidP="007F37A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If an appointment is modified by the doctor, the patient should receive an email/SMS notification.</w:t>
      </w:r>
    </w:p>
    <w:p w14:paraId="304E510C" w14:textId="77777777" w:rsidR="007F37AE" w:rsidRDefault="007F37AE" w:rsidP="007F37AE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If an appointment is canceled, the system should allow the patient to rebook.</w:t>
      </w:r>
    </w:p>
    <w:p w14:paraId="4787F813" w14:textId="601EA50E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567364D3" wp14:editId="4316E366">
                <wp:extent cx="5486400" cy="1270"/>
                <wp:effectExtent l="9525" t="10160" r="9525" b="7620"/>
                <wp:docPr id="274875104" name="Rectangl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169107" id="Rectangle 33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4644CC04" w14:textId="77777777" w:rsidR="007F37AE" w:rsidRDefault="007F37AE" w:rsidP="007F37AE">
      <w:pPr>
        <w:pStyle w:val="Heading3"/>
      </w:pPr>
      <w:r>
        <w:t xml:space="preserve">12. </w:t>
      </w:r>
      <w:r>
        <w:rPr>
          <w:rStyle w:val="Strong"/>
          <w:b/>
          <w:bCs/>
        </w:rPr>
        <w:t>Provide Feedback on an Appointment</w:t>
      </w:r>
    </w:p>
    <w:p w14:paraId="58538A7F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</w:rPr>
        <w:t>As a patient, I want to provide feedback after an appointment so that I can share my experience with the doctor and the service.</w:t>
      </w:r>
    </w:p>
    <w:p w14:paraId="17F50A33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2E94F4C2" w14:textId="77777777" w:rsidR="007F37AE" w:rsidRDefault="007F37AE" w:rsidP="007F37A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Patients should be able to rate and provide comments after an appointment.</w:t>
      </w:r>
    </w:p>
    <w:p w14:paraId="237E9317" w14:textId="77777777" w:rsidR="007F37AE" w:rsidRDefault="007F37AE" w:rsidP="007F37A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The system should allow feedback only for completed appointments.</w:t>
      </w:r>
    </w:p>
    <w:p w14:paraId="49DDA050" w14:textId="390D433A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23EFE61E" wp14:editId="516F61F1">
                <wp:extent cx="5486400" cy="1270"/>
                <wp:effectExtent l="9525" t="12065" r="9525" b="5715"/>
                <wp:docPr id="288355086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D760C1" id="Rectangle 32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565BF76D" w14:textId="77777777" w:rsidR="007F37AE" w:rsidRDefault="007F37AE" w:rsidP="007F37AE">
      <w:pPr>
        <w:pStyle w:val="Heading3"/>
      </w:pPr>
      <w:r>
        <w:t xml:space="preserve">13. </w:t>
      </w:r>
      <w:r>
        <w:rPr>
          <w:rStyle w:val="Strong"/>
          <w:b/>
          <w:bCs/>
        </w:rPr>
        <w:t>Access Telehealth Appointments (if applicable)</w:t>
      </w:r>
    </w:p>
    <w:p w14:paraId="212FECB0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</w:rPr>
        <w:t>As a patient, I want to join a virtual consultation if I have booked a telehealth appointment so that I can consult with my doctor remotely.</w:t>
      </w:r>
    </w:p>
    <w:p w14:paraId="4697D87B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4A58B788" w14:textId="77777777" w:rsidR="007F37AE" w:rsidRDefault="007F37AE" w:rsidP="007F37A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The system should provide a secure link to join the telehealth session.</w:t>
      </w:r>
    </w:p>
    <w:p w14:paraId="4885B5DF" w14:textId="77777777" w:rsidR="007F37AE" w:rsidRDefault="007F37AE" w:rsidP="007F37A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The link should only be accessible at the appointment time.</w:t>
      </w:r>
    </w:p>
    <w:p w14:paraId="4C9F0134" w14:textId="127A2D2E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455BE337" wp14:editId="3D55751A">
                <wp:extent cx="5486400" cy="1270"/>
                <wp:effectExtent l="9525" t="13970" r="9525" b="13335"/>
                <wp:docPr id="498802135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9786A" id="Rectangle 31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0AFE15E4" w14:textId="77777777" w:rsidR="007F37AE" w:rsidRDefault="007F37AE" w:rsidP="007F37AE">
      <w:pPr>
        <w:pStyle w:val="Heading3"/>
      </w:pPr>
      <w:r>
        <w:lastRenderedPageBreak/>
        <w:t xml:space="preserve">14. </w:t>
      </w:r>
      <w:r>
        <w:rPr>
          <w:rStyle w:val="Strong"/>
          <w:b/>
          <w:bCs/>
        </w:rPr>
        <w:t>Manage My Profile and Medical Information</w:t>
      </w:r>
    </w:p>
    <w:p w14:paraId="509A71D1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</w:rPr>
        <w:t>As a patient, I want to update my personal details and relevant medical history so that my doctor has accurate information about me.</w:t>
      </w:r>
    </w:p>
    <w:p w14:paraId="500D3C49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26CEA2CC" w14:textId="77777777" w:rsidR="007F37AE" w:rsidRDefault="007F37AE" w:rsidP="007F37A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The system should allow patients to edit their name, contact details, and medical history.</w:t>
      </w:r>
    </w:p>
    <w:p w14:paraId="604843A0" w14:textId="77777777" w:rsidR="007F37AE" w:rsidRDefault="007F37AE" w:rsidP="007F37AE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The system should restrict changes to sensitive medical data that require approval.</w:t>
      </w:r>
    </w:p>
    <w:p w14:paraId="4F5730F5" w14:textId="19707C9E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71289868" wp14:editId="6220A540">
                <wp:extent cx="5486400" cy="1270"/>
                <wp:effectExtent l="9525" t="6350" r="9525" b="11430"/>
                <wp:docPr id="87203711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9889FE" id="Rectangle 30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5EFE0D0E" w14:textId="77777777" w:rsidR="007F37AE" w:rsidRDefault="007F37AE" w:rsidP="007F37AE">
      <w:pPr>
        <w:pStyle w:val="Heading3"/>
      </w:pPr>
      <w:r>
        <w:t xml:space="preserve">15. </w:t>
      </w:r>
      <w:r>
        <w:rPr>
          <w:rStyle w:val="Strong"/>
          <w:b/>
          <w:bCs/>
        </w:rPr>
        <w:t>View Appointment Policies</w:t>
      </w:r>
    </w:p>
    <w:p w14:paraId="5347BB0F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</w:rPr>
        <w:t>As a patient, I want to easily access the cancellation and rescheduling policies so that I understand the rules before making changes.</w:t>
      </w:r>
    </w:p>
    <w:p w14:paraId="01E01AA6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0D6B10E0" w14:textId="77777777" w:rsidR="007F37AE" w:rsidRDefault="007F37AE" w:rsidP="007F37A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The system should have a dedicated section explaining policies.</w:t>
      </w:r>
    </w:p>
    <w:p w14:paraId="5F730830" w14:textId="77777777" w:rsidR="007F37AE" w:rsidRDefault="007F37AE" w:rsidP="007F37A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The policy page should be accessible from the appointment booking and cancellation screens.</w:t>
      </w:r>
    </w:p>
    <w:p w14:paraId="5B0E0DBA" w14:textId="42B72BF6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3D6BCF68" wp14:editId="212FD2D0">
                <wp:extent cx="5486400" cy="1270"/>
                <wp:effectExtent l="9525" t="8255" r="9525" b="9525"/>
                <wp:docPr id="978964447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D79A50" id="Rectangle 29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45316ED0" w14:textId="77777777" w:rsidR="007F37AE" w:rsidRDefault="007F37AE" w:rsidP="007F37AE">
      <w:pPr>
        <w:pStyle w:val="NormalWeb"/>
      </w:pPr>
      <w:r>
        <w:rPr>
          <w:color w:val="F79646" w:themeColor="accent6"/>
        </w:rPr>
        <w:br w:type="page"/>
      </w:r>
      <w:r>
        <w:lastRenderedPageBreak/>
        <w:t>Here are user stories from the patient's perspective regarding prescriptions:</w:t>
      </w:r>
    </w:p>
    <w:p w14:paraId="1474FE07" w14:textId="77777777" w:rsidR="007F37AE" w:rsidRDefault="007F37AE" w:rsidP="007F37AE">
      <w:r>
        <w:rPr>
          <w:noProof/>
        </w:rPr>
        <w:pict w14:anchorId="0D307A60">
          <v:rect id="_x0000_i1497" alt="" style="width:413.4pt;height:.05pt;mso-width-percent:0;mso-height-percent:0;mso-width-percent:0;mso-height-percent:0" o:hrpct="916" o:hralign="center" o:hrstd="t" o:hr="t" fillcolor="#a0a0a0" stroked="f"/>
        </w:pict>
      </w:r>
    </w:p>
    <w:p w14:paraId="67420B90" w14:textId="77777777" w:rsidR="007F37AE" w:rsidRDefault="007F37AE" w:rsidP="007F37AE">
      <w:pPr>
        <w:pStyle w:val="Heading3"/>
      </w:pPr>
      <w:r>
        <w:t xml:space="preserve">1. </w:t>
      </w:r>
      <w:r>
        <w:rPr>
          <w:rStyle w:val="Strong"/>
          <w:b/>
          <w:bCs/>
        </w:rPr>
        <w:t>Receive a Prescription from My Doctor</w:t>
      </w:r>
    </w:p>
    <w:p w14:paraId="6BC275EA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</w:rPr>
        <w:t>As a patient, I want to receive a prescription from my doctor so that I can get the necessary medication for my treatment.</w:t>
      </w:r>
    </w:p>
    <w:p w14:paraId="1E3293B6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155970C8" w14:textId="77777777" w:rsidR="007F37AE" w:rsidRDefault="007F37AE" w:rsidP="007F37AE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The system should notify me when a doctor issues a prescription.</w:t>
      </w:r>
    </w:p>
    <w:p w14:paraId="23485CF5" w14:textId="77777777" w:rsidR="007F37AE" w:rsidRDefault="007F37AE" w:rsidP="007F37AE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I should be able to view the prescription details, including medication name, dosage, and instructions.</w:t>
      </w:r>
    </w:p>
    <w:p w14:paraId="2A22F49A" w14:textId="77777777" w:rsidR="007F37AE" w:rsidRDefault="007F37AE" w:rsidP="007F37AE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I should be able to download or print the prescription if needed.</w:t>
      </w:r>
    </w:p>
    <w:p w14:paraId="1A0E8A5E" w14:textId="77777777" w:rsidR="007F37AE" w:rsidRDefault="007F37AE" w:rsidP="007F37AE">
      <w:pPr>
        <w:spacing w:after="0"/>
      </w:pPr>
      <w:r>
        <w:rPr>
          <w:noProof/>
        </w:rPr>
        <w:pict w14:anchorId="17D37A90">
          <v:rect id="_x0000_i1498" alt="" style="width:413.4pt;height:.05pt;mso-width-percent:0;mso-height-percent:0;mso-width-percent:0;mso-height-percent:0" o:hrpct="916" o:hralign="center" o:hrstd="t" o:hr="t" fillcolor="#a0a0a0" stroked="f"/>
        </w:pict>
      </w:r>
    </w:p>
    <w:p w14:paraId="3ADF0A7F" w14:textId="77777777" w:rsidR="007F37AE" w:rsidRDefault="007F37AE" w:rsidP="007F37AE">
      <w:pPr>
        <w:pStyle w:val="Heading3"/>
      </w:pPr>
      <w:r>
        <w:t xml:space="preserve">2. </w:t>
      </w:r>
      <w:r>
        <w:rPr>
          <w:rStyle w:val="Strong"/>
          <w:b/>
          <w:bCs/>
        </w:rPr>
        <w:t>View My Prescriptions</w:t>
      </w:r>
    </w:p>
    <w:p w14:paraId="19A27584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</w:rPr>
        <w:t>As a patient, I want to see a list of all my prescriptions so that I can track my medications and their status.</w:t>
      </w:r>
    </w:p>
    <w:p w14:paraId="08831875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284DE944" w14:textId="77777777" w:rsidR="007F37AE" w:rsidRDefault="007F37AE" w:rsidP="007F37AE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The system should display all my prescriptions, categorized as active, expired, or completed.</w:t>
      </w:r>
    </w:p>
    <w:p w14:paraId="4FFAA859" w14:textId="77777777" w:rsidR="007F37AE" w:rsidRDefault="007F37AE" w:rsidP="007F37AE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Each prescription should include the medication name, dosage, instructions, and issue date.</w:t>
      </w:r>
    </w:p>
    <w:p w14:paraId="5E194595" w14:textId="77777777" w:rsidR="007F37AE" w:rsidRDefault="007F37AE" w:rsidP="007F37AE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I should be able to filter prescriptions by status (e.g., active, expired).</w:t>
      </w:r>
    </w:p>
    <w:p w14:paraId="0A8F4A83" w14:textId="77777777" w:rsidR="007F37AE" w:rsidRDefault="007F37AE" w:rsidP="007F37AE">
      <w:pPr>
        <w:spacing w:after="0"/>
      </w:pPr>
      <w:r>
        <w:rPr>
          <w:noProof/>
        </w:rPr>
        <w:pict w14:anchorId="271196F1">
          <v:rect id="_x0000_i1499" alt="" style="width:413.4pt;height:.05pt;mso-width-percent:0;mso-height-percent:0;mso-width-percent:0;mso-height-percent:0" o:hrpct="916" o:hralign="center" o:hrstd="t" o:hr="t" fillcolor="#a0a0a0" stroked="f"/>
        </w:pict>
      </w:r>
    </w:p>
    <w:p w14:paraId="362A2DDA" w14:textId="77777777" w:rsidR="007F37AE" w:rsidRDefault="007F37AE" w:rsidP="007F37AE">
      <w:pPr>
        <w:pStyle w:val="Heading3"/>
      </w:pPr>
      <w:r>
        <w:t xml:space="preserve">3. </w:t>
      </w:r>
      <w:r>
        <w:rPr>
          <w:rStyle w:val="Strong"/>
          <w:b/>
          <w:bCs/>
        </w:rPr>
        <w:t>Receive Notifications for New Prescriptions</w:t>
      </w:r>
    </w:p>
    <w:p w14:paraId="0B2DC8C2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</w:rPr>
        <w:t>As a patient, I want to receive a notification when a doctor issues a new prescription so that I am aware of my treatment plan.</w:t>
      </w:r>
    </w:p>
    <w:p w14:paraId="767B75AB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795E0DFD" w14:textId="77777777" w:rsidR="007F37AE" w:rsidRDefault="007F37AE" w:rsidP="007F37AE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The system should send an email and/or SMS when a new prescription is issued.</w:t>
      </w:r>
    </w:p>
    <w:p w14:paraId="284BA044" w14:textId="77777777" w:rsidR="007F37AE" w:rsidRDefault="007F37AE" w:rsidP="007F37AE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>The notification should include a link to view the prescription details.</w:t>
      </w:r>
    </w:p>
    <w:p w14:paraId="78502631" w14:textId="77777777" w:rsidR="007F37AE" w:rsidRDefault="007F37AE" w:rsidP="007F37AE">
      <w:pPr>
        <w:spacing w:after="0"/>
      </w:pPr>
      <w:r>
        <w:rPr>
          <w:noProof/>
        </w:rPr>
        <w:lastRenderedPageBreak/>
        <w:pict w14:anchorId="68D870F8">
          <v:rect id="_x0000_i1500" alt="" style="width:413.4pt;height:.05pt;mso-width-percent:0;mso-height-percent:0;mso-width-percent:0;mso-height-percent:0" o:hrpct="916" o:hralign="center" o:hrstd="t" o:hr="t" fillcolor="#a0a0a0" stroked="f"/>
        </w:pict>
      </w:r>
    </w:p>
    <w:p w14:paraId="35D62FAB" w14:textId="77777777" w:rsidR="007F37AE" w:rsidRDefault="007F37AE" w:rsidP="007F37AE">
      <w:pPr>
        <w:pStyle w:val="Heading3"/>
      </w:pPr>
      <w:r>
        <w:t xml:space="preserve">4. </w:t>
      </w:r>
      <w:r>
        <w:rPr>
          <w:rStyle w:val="Strong"/>
          <w:b/>
          <w:bCs/>
        </w:rPr>
        <w:t>Request a Prescription Renewal</w:t>
      </w:r>
    </w:p>
    <w:p w14:paraId="74EF9559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</w:rPr>
        <w:t>As a patient, I want to request a renewal for my prescription so that I can continue my treatment if needed.</w:t>
      </w:r>
    </w:p>
    <w:p w14:paraId="26417C8E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39542BED" w14:textId="77777777" w:rsidR="007F37AE" w:rsidRDefault="007F37AE" w:rsidP="007F37AE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I should be able to request a renewal for eligible prescriptions.</w:t>
      </w:r>
    </w:p>
    <w:p w14:paraId="6D2602DB" w14:textId="77777777" w:rsidR="007F37AE" w:rsidRDefault="007F37AE" w:rsidP="007F37AE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The system should notify me when the doctor approves or rejects my renewal request.</w:t>
      </w:r>
    </w:p>
    <w:p w14:paraId="66486AA4" w14:textId="77777777" w:rsidR="007F37AE" w:rsidRDefault="007F37AE" w:rsidP="007F37AE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If rejected, the system should provide </w:t>
      </w:r>
      <w:proofErr w:type="gramStart"/>
      <w:r>
        <w:t>the</w:t>
      </w:r>
      <w:proofErr w:type="gramEnd"/>
      <w:r>
        <w:t xml:space="preserve"> reason and suggest a consultation if needed.</w:t>
      </w:r>
    </w:p>
    <w:p w14:paraId="033002C1" w14:textId="77777777" w:rsidR="007F37AE" w:rsidRDefault="007F37AE" w:rsidP="007F37AE">
      <w:pPr>
        <w:spacing w:after="0"/>
      </w:pPr>
      <w:r>
        <w:rPr>
          <w:noProof/>
        </w:rPr>
        <w:pict w14:anchorId="5272B6A1">
          <v:rect id="_x0000_i1501" alt="" style="width:413.4pt;height:.05pt;mso-width-percent:0;mso-height-percent:0;mso-width-percent:0;mso-height-percent:0" o:hrpct="916" o:hralign="center" o:hrstd="t" o:hr="t" fillcolor="#a0a0a0" stroked="f"/>
        </w:pict>
      </w:r>
    </w:p>
    <w:p w14:paraId="63E64C2D" w14:textId="77777777" w:rsidR="007F37AE" w:rsidRDefault="007F37AE" w:rsidP="007F37AE">
      <w:pPr>
        <w:pStyle w:val="Heading3"/>
      </w:pPr>
      <w:r>
        <w:t xml:space="preserve">5. </w:t>
      </w:r>
      <w:r>
        <w:rPr>
          <w:rStyle w:val="Strong"/>
          <w:b/>
          <w:bCs/>
        </w:rPr>
        <w:t>Know When My Prescription is About to Expire</w:t>
      </w:r>
    </w:p>
    <w:p w14:paraId="15053EAF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</w:rPr>
        <w:t>As a patient, I want to be notified when my prescription is about to expire so that I can request a renewal if needed.</w:t>
      </w:r>
    </w:p>
    <w:p w14:paraId="05426C03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6036578D" w14:textId="77777777" w:rsidR="007F37AE" w:rsidRDefault="007F37AE" w:rsidP="007F37AE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The system should notify me via email/SMS when my prescription is nearing its expiration date.</w:t>
      </w:r>
    </w:p>
    <w:p w14:paraId="1FC9995C" w14:textId="77777777" w:rsidR="007F37AE" w:rsidRDefault="007F37AE" w:rsidP="007F37AE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>The notification should be sent at least a few days before expiry.</w:t>
      </w:r>
    </w:p>
    <w:p w14:paraId="140D2FCC" w14:textId="77777777" w:rsidR="007F37AE" w:rsidRDefault="007F37AE" w:rsidP="007F37AE">
      <w:pPr>
        <w:spacing w:after="0"/>
      </w:pPr>
      <w:r>
        <w:rPr>
          <w:noProof/>
        </w:rPr>
        <w:pict w14:anchorId="15D524D8">
          <v:rect id="_x0000_i1502" alt="" style="width:413.4pt;height:.05pt;mso-width-percent:0;mso-height-percent:0;mso-width-percent:0;mso-height-percent:0" o:hrpct="916" o:hralign="center" o:hrstd="t" o:hr="t" fillcolor="#a0a0a0" stroked="f"/>
        </w:pict>
      </w:r>
    </w:p>
    <w:p w14:paraId="58EF62A0" w14:textId="77777777" w:rsidR="007F37AE" w:rsidRDefault="007F37AE" w:rsidP="007F37AE">
      <w:pPr>
        <w:pStyle w:val="Heading3"/>
      </w:pPr>
      <w:r>
        <w:t xml:space="preserve">6. </w:t>
      </w:r>
      <w:r>
        <w:rPr>
          <w:rStyle w:val="Strong"/>
          <w:b/>
          <w:bCs/>
        </w:rPr>
        <w:t>Access My Prescription for Pharmacy Use</w:t>
      </w:r>
    </w:p>
    <w:p w14:paraId="72A772D5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</w:rPr>
        <w:t>As a patient, I want to share my prescription details with a pharmacy so that I can collect my medication easily.</w:t>
      </w:r>
    </w:p>
    <w:p w14:paraId="1CED4600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55A321C6" w14:textId="77777777" w:rsidR="007F37AE" w:rsidRDefault="007F37AE" w:rsidP="007F37AE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I should be able to download or print my prescription.</w:t>
      </w:r>
    </w:p>
    <w:p w14:paraId="6E539679" w14:textId="77777777" w:rsidR="007F37AE" w:rsidRDefault="007F37AE" w:rsidP="007F37AE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>If digital verification is enabled, I should receive a secure code to share with the pharmacy.</w:t>
      </w:r>
    </w:p>
    <w:p w14:paraId="17C08F3A" w14:textId="77777777" w:rsidR="007F37AE" w:rsidRDefault="007F37AE" w:rsidP="007F37AE">
      <w:pPr>
        <w:spacing w:after="0"/>
      </w:pPr>
      <w:r>
        <w:rPr>
          <w:noProof/>
        </w:rPr>
        <w:pict w14:anchorId="2CF32A97">
          <v:rect id="_x0000_i1503" alt="" style="width:413.4pt;height:.05pt;mso-width-percent:0;mso-height-percent:0;mso-width-percent:0;mso-height-percent:0" o:hrpct="916" o:hralign="center" o:hrstd="t" o:hr="t" fillcolor="#a0a0a0" stroked="f"/>
        </w:pict>
      </w:r>
    </w:p>
    <w:p w14:paraId="514373DE" w14:textId="77777777" w:rsidR="007F37AE" w:rsidRDefault="007F37AE" w:rsidP="007F37AE">
      <w:pPr>
        <w:pStyle w:val="Heading3"/>
      </w:pPr>
      <w:r>
        <w:lastRenderedPageBreak/>
        <w:t xml:space="preserve">7. </w:t>
      </w:r>
      <w:r>
        <w:rPr>
          <w:rStyle w:val="Strong"/>
          <w:b/>
          <w:bCs/>
        </w:rPr>
        <w:t>Receive Updates If My Prescription is Changed or Canceled</w:t>
      </w:r>
    </w:p>
    <w:p w14:paraId="23C0F6A6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</w:rPr>
        <w:t>As a patient, I want to receive a notification if my doctor updates or cancels my prescription so that I can take appropriate action.</w:t>
      </w:r>
    </w:p>
    <w:p w14:paraId="3CC30078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1FF5BDFC" w14:textId="77777777" w:rsidR="007F37AE" w:rsidRDefault="007F37AE" w:rsidP="007F37AE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>The system should send a notification if my doctor updates my prescription.</w:t>
      </w:r>
    </w:p>
    <w:p w14:paraId="31861D7A" w14:textId="77777777" w:rsidR="007F37AE" w:rsidRDefault="007F37AE" w:rsidP="007F37AE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 xml:space="preserve">If the prescription is canceled, I should see a reason and be advised on </w:t>
      </w:r>
      <w:proofErr w:type="gramStart"/>
      <w:r>
        <w:t>next</w:t>
      </w:r>
      <w:proofErr w:type="gramEnd"/>
      <w:r>
        <w:t xml:space="preserve"> steps.</w:t>
      </w:r>
    </w:p>
    <w:p w14:paraId="01259C41" w14:textId="77777777" w:rsidR="007F37AE" w:rsidRDefault="007F37AE" w:rsidP="007F37AE">
      <w:pPr>
        <w:spacing w:after="0"/>
      </w:pPr>
      <w:r>
        <w:rPr>
          <w:noProof/>
        </w:rPr>
        <w:pict w14:anchorId="07B5BE92">
          <v:rect id="_x0000_i1504" alt="" style="width:413.4pt;height:.05pt;mso-width-percent:0;mso-height-percent:0;mso-width-percent:0;mso-height-percent:0" o:hrpct="916" o:hralign="center" o:hrstd="t" o:hr="t" fillcolor="#a0a0a0" stroked="f"/>
        </w:pict>
      </w:r>
    </w:p>
    <w:p w14:paraId="1AE80F4E" w14:textId="77777777" w:rsidR="007F37AE" w:rsidRDefault="007F37AE" w:rsidP="007F37AE">
      <w:pPr>
        <w:rPr>
          <w:color w:val="F79646" w:themeColor="accent6"/>
        </w:rPr>
      </w:pPr>
      <w:r>
        <w:rPr>
          <w:color w:val="F79646" w:themeColor="accent6"/>
        </w:rPr>
        <w:br w:type="page"/>
      </w:r>
    </w:p>
    <w:p w14:paraId="539FE4D3" w14:textId="77777777" w:rsidR="007F37AE" w:rsidRDefault="007F37AE" w:rsidP="007F37AE">
      <w:pPr>
        <w:rPr>
          <w:color w:val="F79646" w:themeColor="accent6"/>
        </w:rPr>
      </w:pPr>
    </w:p>
    <w:p w14:paraId="381A4E8D" w14:textId="77777777" w:rsidR="007F37AE" w:rsidRDefault="007F37AE" w:rsidP="007F37AE">
      <w:pPr>
        <w:rPr>
          <w:color w:val="F79646" w:themeColor="accent6"/>
        </w:rPr>
      </w:pPr>
      <w:r>
        <w:rPr>
          <w:color w:val="F79646" w:themeColor="accent6"/>
        </w:rPr>
        <w:t>Doctor User Stories</w:t>
      </w:r>
    </w:p>
    <w:p w14:paraId="64445BED" w14:textId="77777777" w:rsidR="007F37AE" w:rsidRDefault="007F37AE" w:rsidP="007F37AE">
      <w:pPr>
        <w:pStyle w:val="NormalWeb"/>
      </w:pPr>
      <w:r>
        <w:t xml:space="preserve">Here’s your updated list of </w:t>
      </w:r>
      <w:r>
        <w:rPr>
          <w:rStyle w:val="Strong"/>
        </w:rPr>
        <w:t>user stories</w:t>
      </w:r>
      <w:r>
        <w:t xml:space="preserve"> with </w:t>
      </w:r>
      <w:r>
        <w:rPr>
          <w:rStyle w:val="Strong"/>
        </w:rPr>
        <w:t>acceptance criteria</w:t>
      </w:r>
      <w:r>
        <w:t xml:space="preserve"> for the </w:t>
      </w:r>
      <w:r>
        <w:rPr>
          <w:rStyle w:val="Strong"/>
        </w:rPr>
        <w:t>doctor's perspective</w:t>
      </w:r>
      <w:r>
        <w:t xml:space="preserve"> in your health appointment app:</w:t>
      </w:r>
    </w:p>
    <w:p w14:paraId="2D8771BC" w14:textId="7E1AF999" w:rsidR="007F37AE" w:rsidRDefault="007F37AE" w:rsidP="007F37AE">
      <w:r>
        <w:rPr>
          <w:noProof/>
        </w:rPr>
        <mc:AlternateContent>
          <mc:Choice Requires="wps">
            <w:drawing>
              <wp:inline distT="0" distB="0" distL="0" distR="0" wp14:anchorId="6C00ABE9" wp14:editId="7E4026BC">
                <wp:extent cx="5486400" cy="1270"/>
                <wp:effectExtent l="9525" t="12700" r="9525" b="5080"/>
                <wp:docPr id="1781855183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9BF3D7" id="Rectangle 28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4022FC95" w14:textId="77777777" w:rsidR="007F37AE" w:rsidRDefault="007F37AE" w:rsidP="007F37AE">
      <w:pPr>
        <w:pStyle w:val="Heading3"/>
      </w:pPr>
      <w:r>
        <w:rPr>
          <w:rStyle w:val="Strong"/>
          <w:b/>
          <w:bCs/>
        </w:rPr>
        <w:t>Appointment Management</w:t>
      </w:r>
    </w:p>
    <w:p w14:paraId="1940BE51" w14:textId="77777777" w:rsidR="007F37AE" w:rsidRDefault="007F37AE" w:rsidP="007F37AE">
      <w:pPr>
        <w:pStyle w:val="Heading4"/>
      </w:pPr>
      <w:r>
        <w:t xml:space="preserve">1. </w:t>
      </w:r>
      <w:r>
        <w:rPr>
          <w:rStyle w:val="Strong"/>
          <w:b/>
          <w:bCs/>
        </w:rPr>
        <w:t>View Appointments</w:t>
      </w:r>
    </w:p>
    <w:p w14:paraId="63D1E943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  <w:rFonts w:eastAsiaTheme="majorEastAsia"/>
        </w:rPr>
        <w:t>As a doctor, I want to view my upcoming appointments so that I can prepare for patient consultations.</w:t>
      </w:r>
    </w:p>
    <w:p w14:paraId="06EEA641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0C6CC935" w14:textId="77777777" w:rsidR="007F37AE" w:rsidRDefault="007F37AE" w:rsidP="007F37A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doctor can log in and access the appointment dashboard.</w:t>
      </w:r>
    </w:p>
    <w:p w14:paraId="446FB592" w14:textId="77777777" w:rsidR="007F37AE" w:rsidRDefault="007F37AE" w:rsidP="007F37A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system displays a list of upcoming appointments sorted by date and time.</w:t>
      </w:r>
    </w:p>
    <w:p w14:paraId="0C95682D" w14:textId="77777777" w:rsidR="007F37AE" w:rsidRDefault="007F37AE" w:rsidP="007F37A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appointment list includes patient name, date, time, and status.</w:t>
      </w:r>
    </w:p>
    <w:p w14:paraId="5ACA3A6C" w14:textId="77777777" w:rsidR="007F37AE" w:rsidRDefault="007F37AE" w:rsidP="007F37A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Past appointments are either archived or marked as completed.</w:t>
      </w:r>
    </w:p>
    <w:p w14:paraId="1B30244B" w14:textId="25741F88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70CFEF65" wp14:editId="45428EFB">
                <wp:extent cx="5486400" cy="1270"/>
                <wp:effectExtent l="9525" t="12700" r="9525" b="5080"/>
                <wp:docPr id="50395460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C7070E" id="Rectangle 27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20ED09AB" w14:textId="77777777" w:rsidR="007F37AE" w:rsidRDefault="007F37AE" w:rsidP="007F37AE">
      <w:pPr>
        <w:pStyle w:val="Heading4"/>
      </w:pPr>
      <w:r>
        <w:t xml:space="preserve">2. </w:t>
      </w:r>
      <w:r>
        <w:rPr>
          <w:rStyle w:val="Strong"/>
          <w:b/>
          <w:bCs/>
        </w:rPr>
        <w:t>Filter Appointments</w:t>
      </w:r>
    </w:p>
    <w:p w14:paraId="4098B658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  <w:rFonts w:eastAsiaTheme="majorEastAsia"/>
        </w:rPr>
        <w:t>As a doctor, I want to filter my appointments by date, patient name, or status so that I can quickly find relevant bookings.</w:t>
      </w:r>
    </w:p>
    <w:p w14:paraId="3D9823E9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10A68899" w14:textId="77777777" w:rsidR="007F37AE" w:rsidRDefault="007F37AE" w:rsidP="007F37A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doctor can apply filters for date, patient name, or status (e.g., upcoming, completed, canceled).</w:t>
      </w:r>
    </w:p>
    <w:p w14:paraId="5FD31F16" w14:textId="77777777" w:rsidR="007F37AE" w:rsidRDefault="007F37AE" w:rsidP="007F37A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system updates the list dynamically based on the selected filters.</w:t>
      </w:r>
    </w:p>
    <w:p w14:paraId="415C7019" w14:textId="77777777" w:rsidR="007F37AE" w:rsidRDefault="007F37AE" w:rsidP="007F37A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doctor can reset filters to see the full appointment list.</w:t>
      </w:r>
    </w:p>
    <w:p w14:paraId="12455882" w14:textId="15A3E24A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741FE94E" wp14:editId="43DD2366">
                <wp:extent cx="5486400" cy="1270"/>
                <wp:effectExtent l="9525" t="5715" r="9525" b="12065"/>
                <wp:docPr id="310754854" name="Rectangl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F58E76" id="Rectangle 26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09613C83" w14:textId="77777777" w:rsidR="007F37AE" w:rsidRDefault="007F37AE" w:rsidP="007F37AE">
      <w:pPr>
        <w:pStyle w:val="Heading4"/>
      </w:pPr>
      <w:r>
        <w:t xml:space="preserve">3. </w:t>
      </w:r>
      <w:r>
        <w:rPr>
          <w:rStyle w:val="Strong"/>
          <w:b/>
          <w:bCs/>
        </w:rPr>
        <w:t>View Patient Details</w:t>
      </w:r>
    </w:p>
    <w:p w14:paraId="725B136D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  <w:rFonts w:eastAsiaTheme="majorEastAsia"/>
        </w:rPr>
        <w:t>As a doctor, I want to see the patient’s details and medical history so that I can provide informed care during the consultation.</w:t>
      </w:r>
    </w:p>
    <w:p w14:paraId="2B053263" w14:textId="77777777" w:rsidR="007F37AE" w:rsidRDefault="007F37AE" w:rsidP="007F37AE">
      <w:pPr>
        <w:pStyle w:val="NormalWeb"/>
      </w:pPr>
      <w:r>
        <w:rPr>
          <w:rStyle w:val="Strong"/>
        </w:rPr>
        <w:lastRenderedPageBreak/>
        <w:t>Acceptance Criteria:</w:t>
      </w:r>
    </w:p>
    <w:p w14:paraId="016AC820" w14:textId="77777777" w:rsidR="007F37AE" w:rsidRDefault="007F37AE" w:rsidP="007F37A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doctor can click on an appointment to view patient details.</w:t>
      </w:r>
    </w:p>
    <w:p w14:paraId="788C2407" w14:textId="77777777" w:rsidR="007F37AE" w:rsidRDefault="007F37AE" w:rsidP="007F37A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patient’s contact information, age, and reason for the visit are displayed.</w:t>
      </w:r>
    </w:p>
    <w:p w14:paraId="334F076C" w14:textId="77777777" w:rsidR="007F37AE" w:rsidRDefault="007F37AE" w:rsidP="007F37A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If authorized, the doctor can view past medical history.</w:t>
      </w:r>
    </w:p>
    <w:p w14:paraId="79DC8862" w14:textId="2AACC5DC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074639AB" wp14:editId="707A9B82">
                <wp:extent cx="5486400" cy="1270"/>
                <wp:effectExtent l="9525" t="8255" r="9525" b="9525"/>
                <wp:docPr id="1315267946" name="Rectangl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61DAEB" id="Rectangle 25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1C6902C0" w14:textId="77777777" w:rsidR="007F37AE" w:rsidRDefault="007F37AE" w:rsidP="007F37AE">
      <w:pPr>
        <w:pStyle w:val="Heading4"/>
      </w:pPr>
      <w:r>
        <w:t xml:space="preserve">4. </w:t>
      </w:r>
      <w:r>
        <w:rPr>
          <w:rStyle w:val="Strong"/>
          <w:b/>
          <w:bCs/>
        </w:rPr>
        <w:t>Receive Notifications</w:t>
      </w:r>
    </w:p>
    <w:p w14:paraId="039B5001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  <w:rFonts w:eastAsiaTheme="majorEastAsia"/>
        </w:rPr>
        <w:t xml:space="preserve">As a doctor, I want to receive notifications when a new appointment is booked or </w:t>
      </w:r>
      <w:proofErr w:type="spellStart"/>
      <w:r>
        <w:rPr>
          <w:rStyle w:val="Emphasis"/>
          <w:rFonts w:eastAsiaTheme="majorEastAsia"/>
        </w:rPr>
        <w:t>canceled</w:t>
      </w:r>
      <w:proofErr w:type="spellEnd"/>
      <w:r>
        <w:rPr>
          <w:rStyle w:val="Emphasis"/>
          <w:rFonts w:eastAsiaTheme="majorEastAsia"/>
        </w:rPr>
        <w:t xml:space="preserve"> so that I can manage my schedule effectively.</w:t>
      </w:r>
    </w:p>
    <w:p w14:paraId="7858D814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03666D6E" w14:textId="77777777" w:rsidR="007F37AE" w:rsidRDefault="007F37AE" w:rsidP="007F37AE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doctor receives a real-time notification for new bookings and cancellations.</w:t>
      </w:r>
    </w:p>
    <w:p w14:paraId="0B80D9AC" w14:textId="77777777" w:rsidR="007F37AE" w:rsidRDefault="007F37AE" w:rsidP="007F37AE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Notifications can be viewed in the app and optionally via email or SMS.</w:t>
      </w:r>
    </w:p>
    <w:p w14:paraId="692B649D" w14:textId="77777777" w:rsidR="007F37AE" w:rsidRDefault="007F37AE" w:rsidP="007F37AE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Cancellations are only allowed at least 48 hours before the appointment.</w:t>
      </w:r>
    </w:p>
    <w:p w14:paraId="40BFBFAA" w14:textId="3A51517A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2C1F10FE" wp14:editId="2FED3685">
                <wp:extent cx="5486400" cy="1270"/>
                <wp:effectExtent l="9525" t="10795" r="9525" b="6985"/>
                <wp:docPr id="1403823428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0BE20A" id="Rectangle 24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1728B46D" w14:textId="77777777" w:rsidR="007F37AE" w:rsidRDefault="007F37AE" w:rsidP="007F37AE">
      <w:pPr>
        <w:pStyle w:val="Heading4"/>
      </w:pPr>
      <w:r>
        <w:t xml:space="preserve">5. </w:t>
      </w:r>
      <w:r>
        <w:rPr>
          <w:rStyle w:val="Strong"/>
          <w:b/>
          <w:bCs/>
        </w:rPr>
        <w:t>Mark Appointment as Completed</w:t>
      </w:r>
    </w:p>
    <w:p w14:paraId="0F9E8102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  <w:rFonts w:eastAsiaTheme="majorEastAsia"/>
        </w:rPr>
        <w:t>As a doctor, I want to mark an appointment as completed so that I can keep track of which patients I have already seen.</w:t>
      </w:r>
    </w:p>
    <w:p w14:paraId="4EC7E12C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65163EB5" w14:textId="77777777" w:rsidR="007F37AE" w:rsidRDefault="007F37AE" w:rsidP="007F37A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doctor can select an appointment and mark it as completed.</w:t>
      </w:r>
    </w:p>
    <w:p w14:paraId="21708AE9" w14:textId="77777777" w:rsidR="007F37AE" w:rsidRDefault="007F37AE" w:rsidP="007F37A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system updates the appointment status and removes it from the upcoming list.</w:t>
      </w:r>
    </w:p>
    <w:p w14:paraId="758DC85C" w14:textId="77777777" w:rsidR="007F37AE" w:rsidRDefault="007F37AE" w:rsidP="007F37A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Completed appointments are stored for record-keeping.</w:t>
      </w:r>
    </w:p>
    <w:p w14:paraId="5B4C68B5" w14:textId="5565BA43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3EDB98C5" wp14:editId="75122D6E">
                <wp:extent cx="5486400" cy="1270"/>
                <wp:effectExtent l="9525" t="13335" r="9525" b="13970"/>
                <wp:docPr id="654146042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BED947" id="Rectangle 23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1D59C830" w14:textId="77777777" w:rsidR="007F37AE" w:rsidRDefault="007F37AE" w:rsidP="007F37AE">
      <w:pPr>
        <w:pStyle w:val="Heading4"/>
      </w:pPr>
      <w:r>
        <w:t xml:space="preserve">6. </w:t>
      </w:r>
      <w:r>
        <w:rPr>
          <w:rStyle w:val="Strong"/>
          <w:b/>
          <w:bCs/>
        </w:rPr>
        <w:t>Reschedule Appointments</w:t>
      </w:r>
    </w:p>
    <w:p w14:paraId="1861AA83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  <w:rFonts w:eastAsiaTheme="majorEastAsia"/>
        </w:rPr>
        <w:t>As a doctor, I want to request a rescheduling of an appointment if I have an emergency so that I can ensure patient care continues smoothly.</w:t>
      </w:r>
    </w:p>
    <w:p w14:paraId="75D72B98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5AB05569" w14:textId="77777777" w:rsidR="007F37AE" w:rsidRDefault="007F37AE" w:rsidP="007F37AE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doctor can request a reschedule by selecting a new available time slot.</w:t>
      </w:r>
    </w:p>
    <w:p w14:paraId="39C98C44" w14:textId="77777777" w:rsidR="007F37AE" w:rsidRDefault="007F37AE" w:rsidP="007F37AE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The patient receives a notification about the reschedule request.</w:t>
      </w:r>
    </w:p>
    <w:p w14:paraId="0416CE7F" w14:textId="77777777" w:rsidR="007F37AE" w:rsidRDefault="007F37AE" w:rsidP="007F37AE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patient must confirm the new time for the appointment to be updated.</w:t>
      </w:r>
    </w:p>
    <w:p w14:paraId="79FC7DAE" w14:textId="66BEDC81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098095C3" wp14:editId="6B34E194">
                <wp:extent cx="5486400" cy="1270"/>
                <wp:effectExtent l="9525" t="6350" r="9525" b="11430"/>
                <wp:docPr id="1907875438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7D2041" id="Rectangle 22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666E681B" w14:textId="77777777" w:rsidR="007F37AE" w:rsidRDefault="007F37AE" w:rsidP="007F37AE">
      <w:pPr>
        <w:pStyle w:val="Heading4"/>
      </w:pPr>
      <w:r>
        <w:t xml:space="preserve">7. </w:t>
      </w:r>
      <w:r>
        <w:rPr>
          <w:rStyle w:val="Strong"/>
          <w:b/>
          <w:bCs/>
        </w:rPr>
        <w:t>Block Unavailable Slots</w:t>
      </w:r>
    </w:p>
    <w:p w14:paraId="349CC33A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  <w:rFonts w:eastAsiaTheme="majorEastAsia"/>
        </w:rPr>
        <w:t>As a doctor, I want to block specific time slots on my schedule so that patients cannot book during my unavailable hours.</w:t>
      </w:r>
    </w:p>
    <w:p w14:paraId="7CFA65BA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2D1D92B9" w14:textId="77777777" w:rsidR="007F37AE" w:rsidRDefault="007F37AE" w:rsidP="007F37A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doctor can set unavailable time slots via the settings panel.</w:t>
      </w:r>
    </w:p>
    <w:p w14:paraId="62928A50" w14:textId="77777777" w:rsidR="007F37AE" w:rsidRDefault="007F37AE" w:rsidP="007F37A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Patients cannot book appointments in blocked slots.</w:t>
      </w:r>
    </w:p>
    <w:p w14:paraId="2AD1075D" w14:textId="77777777" w:rsidR="007F37AE" w:rsidRDefault="007F37AE" w:rsidP="007F37A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system automatically updates availability based on blocked slots.</w:t>
      </w:r>
    </w:p>
    <w:p w14:paraId="30144EA2" w14:textId="1C29711B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24FE054D" wp14:editId="10C978BC">
                <wp:extent cx="5486400" cy="1270"/>
                <wp:effectExtent l="9525" t="8890" r="9525" b="8890"/>
                <wp:docPr id="1554214835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A2FB21" id="Rectangle 21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16195A25" w14:textId="77777777" w:rsidR="007F37AE" w:rsidRDefault="007F37AE" w:rsidP="007F37AE">
      <w:pPr>
        <w:pStyle w:val="Heading3"/>
      </w:pPr>
      <w:r>
        <w:rPr>
          <w:rStyle w:val="Strong"/>
          <w:b/>
          <w:bCs/>
        </w:rPr>
        <w:t>Patient Interaction</w:t>
      </w:r>
    </w:p>
    <w:p w14:paraId="65A4073E" w14:textId="77777777" w:rsidR="007F37AE" w:rsidRDefault="007F37AE" w:rsidP="007F37AE">
      <w:pPr>
        <w:pStyle w:val="Heading4"/>
      </w:pPr>
      <w:r>
        <w:t xml:space="preserve">8. </w:t>
      </w:r>
      <w:r>
        <w:rPr>
          <w:rStyle w:val="Strong"/>
          <w:b/>
          <w:bCs/>
        </w:rPr>
        <w:t>Send Messages to Patients</w:t>
      </w:r>
    </w:p>
    <w:p w14:paraId="60B6D281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  <w:rFonts w:eastAsiaTheme="majorEastAsia"/>
        </w:rPr>
        <w:t>As a doctor, I want to send messages to patients regarding their appointments so that I can communicate important details.</w:t>
      </w:r>
    </w:p>
    <w:p w14:paraId="60B677CD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531EE49D" w14:textId="77777777" w:rsidR="007F37AE" w:rsidRDefault="007F37AE" w:rsidP="007F37A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doctor can send messages to patients via the app.</w:t>
      </w:r>
    </w:p>
    <w:p w14:paraId="63353F83" w14:textId="77777777" w:rsidR="007F37AE" w:rsidRDefault="007F37AE" w:rsidP="007F37A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system notifies the patient of new messages.</w:t>
      </w:r>
    </w:p>
    <w:p w14:paraId="0CD274B0" w14:textId="77777777" w:rsidR="007F37AE" w:rsidRDefault="007F37AE" w:rsidP="007F37AE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Messages are stored for future reference.</w:t>
      </w:r>
    </w:p>
    <w:p w14:paraId="00D32D3A" w14:textId="4F0232C1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401E1BF0" wp14:editId="3AF47390">
                <wp:extent cx="5486400" cy="1270"/>
                <wp:effectExtent l="9525" t="12700" r="9525" b="5080"/>
                <wp:docPr id="1353073484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BAF606" id="Rectangle 20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407AC0C5" w14:textId="77777777" w:rsidR="007F37AE" w:rsidRDefault="007F37AE" w:rsidP="007F37AE">
      <w:pPr>
        <w:pStyle w:val="Heading4"/>
      </w:pPr>
      <w:r>
        <w:t xml:space="preserve">9. </w:t>
      </w:r>
      <w:r>
        <w:rPr>
          <w:rStyle w:val="Strong"/>
          <w:b/>
          <w:bCs/>
        </w:rPr>
        <w:t>Request Additional Information</w:t>
      </w:r>
    </w:p>
    <w:p w14:paraId="40420FF9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  <w:rFonts w:eastAsiaTheme="majorEastAsia"/>
        </w:rPr>
        <w:t>As a doctor, I want to request additional medical information from a patient before their appointment so that I can prepare adequately.</w:t>
      </w:r>
    </w:p>
    <w:p w14:paraId="416B908F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56959444" w14:textId="77777777" w:rsidR="007F37AE" w:rsidRDefault="007F37AE" w:rsidP="007F37A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doctor can send a request for additional medical details.</w:t>
      </w:r>
    </w:p>
    <w:p w14:paraId="4365D822" w14:textId="77777777" w:rsidR="007F37AE" w:rsidRDefault="007F37AE" w:rsidP="007F37A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patient receives a notification and can provide the requested details.</w:t>
      </w:r>
    </w:p>
    <w:p w14:paraId="35216B9D" w14:textId="77777777" w:rsidR="007F37AE" w:rsidRDefault="007F37AE" w:rsidP="007F37A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updated information is stored in the patient’s profile for reference.</w:t>
      </w:r>
    </w:p>
    <w:p w14:paraId="5E2A4904" w14:textId="5051EB9A" w:rsidR="007F37AE" w:rsidRDefault="007F37AE" w:rsidP="007F37AE">
      <w:pPr>
        <w:spacing w:after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E228C2B" wp14:editId="58F529D0">
                <wp:extent cx="5486400" cy="1270"/>
                <wp:effectExtent l="9525" t="5715" r="9525" b="12065"/>
                <wp:docPr id="4584149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939B3" id="Rectangle 19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173FF646" w14:textId="77777777" w:rsidR="007F37AE" w:rsidRDefault="007F37AE" w:rsidP="007F37AE">
      <w:pPr>
        <w:pStyle w:val="Heading4"/>
      </w:pPr>
      <w:r>
        <w:t xml:space="preserve">10. </w:t>
      </w:r>
      <w:r>
        <w:rPr>
          <w:rStyle w:val="Strong"/>
          <w:b/>
          <w:bCs/>
        </w:rPr>
        <w:t>View Patient Medical History (if enabled)</w:t>
      </w:r>
    </w:p>
    <w:p w14:paraId="0BD78A6A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  <w:rFonts w:eastAsiaTheme="majorEastAsia"/>
        </w:rPr>
        <w:t>As a doctor, I want to access a patient’s medical history (if they have granted permission) so that I can provide better care.</w:t>
      </w:r>
    </w:p>
    <w:p w14:paraId="66E5B3B6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152C3798" w14:textId="77777777" w:rsidR="007F37AE" w:rsidRDefault="007F37AE" w:rsidP="007F37A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system allows doctors to request access to a patient’s medical history.</w:t>
      </w:r>
    </w:p>
    <w:p w14:paraId="5C5D79F7" w14:textId="77777777" w:rsidR="007F37AE" w:rsidRDefault="007F37AE" w:rsidP="007F37A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Patients must approve the request before the doctor can view past records.</w:t>
      </w:r>
    </w:p>
    <w:p w14:paraId="091CD7F8" w14:textId="77777777" w:rsidR="007F37AE" w:rsidRDefault="007F37AE" w:rsidP="007F37AE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Medical history data is displayed securely.</w:t>
      </w:r>
    </w:p>
    <w:p w14:paraId="3295F367" w14:textId="1B5AEAED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6E68407C" wp14:editId="4AAE4A08">
                <wp:extent cx="5486400" cy="1270"/>
                <wp:effectExtent l="9525" t="8255" r="9525" b="9525"/>
                <wp:docPr id="1797785464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161751" id="Rectangle 18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3DA773A3" w14:textId="77777777" w:rsidR="007F37AE" w:rsidRDefault="007F37AE" w:rsidP="007F37AE">
      <w:pPr>
        <w:pStyle w:val="Heading3"/>
      </w:pPr>
      <w:r>
        <w:rPr>
          <w:rStyle w:val="Strong"/>
          <w:b/>
          <w:bCs/>
        </w:rPr>
        <w:t>Administrative &amp; Reporting</w:t>
      </w:r>
    </w:p>
    <w:p w14:paraId="5C0BF70D" w14:textId="77777777" w:rsidR="007F37AE" w:rsidRDefault="007F37AE" w:rsidP="007F37AE">
      <w:pPr>
        <w:pStyle w:val="Heading4"/>
      </w:pPr>
      <w:r>
        <w:t xml:space="preserve">11. </w:t>
      </w:r>
      <w:r>
        <w:rPr>
          <w:rStyle w:val="Strong"/>
          <w:b/>
          <w:bCs/>
        </w:rPr>
        <w:t>Generate Daily Schedule Reports</w:t>
      </w:r>
    </w:p>
    <w:p w14:paraId="52118876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  <w:rFonts w:eastAsiaTheme="majorEastAsia"/>
        </w:rPr>
        <w:t>As a doctor, I want to generate a report of my daily or weekly appointments so that I can plan my workload efficiently.</w:t>
      </w:r>
    </w:p>
    <w:p w14:paraId="05ACEF70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566A43A0" w14:textId="77777777" w:rsidR="007F37AE" w:rsidRDefault="007F37AE" w:rsidP="007F37A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doctor can generate a report for a selected date range.</w:t>
      </w:r>
    </w:p>
    <w:p w14:paraId="45B123D9" w14:textId="77777777" w:rsidR="007F37AE" w:rsidRDefault="007F37AE" w:rsidP="007F37A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report includes patient names, appointment times, and statuses.</w:t>
      </w:r>
    </w:p>
    <w:p w14:paraId="37B903B0" w14:textId="77777777" w:rsidR="007F37AE" w:rsidRDefault="007F37AE" w:rsidP="007F37AE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Reports can be exported as PDFs or CSV files.</w:t>
      </w:r>
    </w:p>
    <w:p w14:paraId="4FCF5832" w14:textId="2601DE85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307EC058" wp14:editId="2BB6FC82">
                <wp:extent cx="5486400" cy="1270"/>
                <wp:effectExtent l="9525" t="12065" r="9525" b="5715"/>
                <wp:docPr id="128181155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F8F097" id="Rectangle 17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60774729" w14:textId="77777777" w:rsidR="007F37AE" w:rsidRDefault="007F37AE" w:rsidP="007F37AE">
      <w:pPr>
        <w:pStyle w:val="Heading4"/>
      </w:pPr>
      <w:r>
        <w:t xml:space="preserve">12. </w:t>
      </w:r>
      <w:r>
        <w:rPr>
          <w:rStyle w:val="Strong"/>
          <w:b/>
          <w:bCs/>
        </w:rPr>
        <w:t>Export Appointment Data</w:t>
      </w:r>
    </w:p>
    <w:p w14:paraId="5AF1D74B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  <w:rFonts w:eastAsiaTheme="majorEastAsia"/>
        </w:rPr>
        <w:t>As a doctor, I want to export my appointment data to a CSV or PDF format so that I can maintain personal records if needed.</w:t>
      </w:r>
    </w:p>
    <w:p w14:paraId="0ADD4B90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66A89BB1" w14:textId="77777777" w:rsidR="007F37AE" w:rsidRDefault="007F37AE" w:rsidP="007F37AE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doctor can select a date range for data export.</w:t>
      </w:r>
    </w:p>
    <w:p w14:paraId="6D69C0F8" w14:textId="77777777" w:rsidR="007F37AE" w:rsidRDefault="007F37AE" w:rsidP="007F37AE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exported file contains patient names, appointment dates, and statuses.</w:t>
      </w:r>
    </w:p>
    <w:p w14:paraId="0D1CEAF9" w14:textId="77777777" w:rsidR="007F37AE" w:rsidRDefault="007F37AE" w:rsidP="007F37AE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export function is available via the settings panel.</w:t>
      </w:r>
    </w:p>
    <w:p w14:paraId="296F161E" w14:textId="3F1B3E11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09A5CE02" wp14:editId="642D762B">
                <wp:extent cx="5486400" cy="1270"/>
                <wp:effectExtent l="9525" t="5080" r="9525" b="12700"/>
                <wp:docPr id="587152127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771490" id="Rectangle 16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25B05790" w14:textId="77777777" w:rsidR="007F37AE" w:rsidRDefault="007F37AE" w:rsidP="007F37AE">
      <w:pPr>
        <w:pStyle w:val="Heading4"/>
      </w:pPr>
      <w:r>
        <w:lastRenderedPageBreak/>
        <w:t xml:space="preserve">13. </w:t>
      </w:r>
      <w:r>
        <w:rPr>
          <w:rStyle w:val="Strong"/>
          <w:b/>
          <w:bCs/>
        </w:rPr>
        <w:t>Track No-Shows &amp; Cancellations</w:t>
      </w:r>
    </w:p>
    <w:p w14:paraId="791C00E8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  <w:rFonts w:eastAsiaTheme="majorEastAsia"/>
        </w:rPr>
        <w:t xml:space="preserve">As a doctor, I want to track the number of no-show patients or last-minute cancellations so that I can </w:t>
      </w:r>
      <w:proofErr w:type="spellStart"/>
      <w:r>
        <w:rPr>
          <w:rStyle w:val="Emphasis"/>
          <w:rFonts w:eastAsiaTheme="majorEastAsia"/>
        </w:rPr>
        <w:t>analyze</w:t>
      </w:r>
      <w:proofErr w:type="spellEnd"/>
      <w:r>
        <w:rPr>
          <w:rStyle w:val="Emphasis"/>
          <w:rFonts w:eastAsiaTheme="majorEastAsia"/>
        </w:rPr>
        <w:t xml:space="preserve"> trends in patient attendance.</w:t>
      </w:r>
    </w:p>
    <w:p w14:paraId="425BBD11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54710785" w14:textId="77777777" w:rsidR="007F37AE" w:rsidRDefault="007F37AE" w:rsidP="007F37A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system logs and categorizes canceled and missed appointments.</w:t>
      </w:r>
    </w:p>
    <w:p w14:paraId="0F3A6B10" w14:textId="77777777" w:rsidR="007F37AE" w:rsidRDefault="007F37AE" w:rsidP="007F37A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doctor can view statistics on no-shows and cancellations.</w:t>
      </w:r>
    </w:p>
    <w:p w14:paraId="4F29EDF3" w14:textId="77777777" w:rsidR="007F37AE" w:rsidRDefault="007F37AE" w:rsidP="007F37AE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doctor can filter reports to analyze trends over time.</w:t>
      </w:r>
    </w:p>
    <w:p w14:paraId="169A5268" w14:textId="175E80EB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38DCD4A1" wp14:editId="1E0A9763">
                <wp:extent cx="5486400" cy="1270"/>
                <wp:effectExtent l="9525" t="7620" r="9525" b="10160"/>
                <wp:docPr id="1783950844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EA7374" id="Rectangle 15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39580C11" w14:textId="77777777" w:rsidR="007F37AE" w:rsidRDefault="007F37AE" w:rsidP="007F37AE">
      <w:pPr>
        <w:pStyle w:val="Heading4"/>
      </w:pPr>
      <w:r>
        <w:t xml:space="preserve">14. </w:t>
      </w:r>
      <w:r>
        <w:rPr>
          <w:rStyle w:val="Strong"/>
          <w:b/>
          <w:bCs/>
        </w:rPr>
        <w:t>Set Up Custom Appointment Durations</w:t>
      </w:r>
    </w:p>
    <w:p w14:paraId="01D3A911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  <w:rFonts w:eastAsiaTheme="majorEastAsia"/>
        </w:rPr>
        <w:t>As a doctor, I want to define the duration of each appointment so that I can allocate sufficient time per patient.</w:t>
      </w:r>
    </w:p>
    <w:p w14:paraId="3009B031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7EB9186C" w14:textId="77777777" w:rsidR="007F37AE" w:rsidRDefault="007F37AE" w:rsidP="007F37A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doctor can set appointment durations (e.g., 15, 30, or 60 minutes).</w:t>
      </w:r>
    </w:p>
    <w:p w14:paraId="1DEAE92A" w14:textId="77777777" w:rsidR="007F37AE" w:rsidRDefault="007F37AE" w:rsidP="007F37A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system automatically adjusts available slots based on the chosen duration.</w:t>
      </w:r>
    </w:p>
    <w:p w14:paraId="57FFA289" w14:textId="77777777" w:rsidR="007F37AE" w:rsidRDefault="007F37AE" w:rsidP="007F37AE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Patients can only book based on the predefined time slots.</w:t>
      </w:r>
    </w:p>
    <w:p w14:paraId="050B370B" w14:textId="252AE422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0AD5FD48" wp14:editId="46D99B62">
                <wp:extent cx="5486400" cy="1270"/>
                <wp:effectExtent l="9525" t="10160" r="9525" b="7620"/>
                <wp:docPr id="598391201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57F74A" id="Rectangle 14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1A4B493C" w14:textId="77777777" w:rsidR="007F37AE" w:rsidRDefault="007F37AE" w:rsidP="007F37AE">
      <w:pPr>
        <w:pStyle w:val="NormalWeb"/>
      </w:pPr>
      <w:r>
        <w:rPr>
          <w:color w:val="F79646" w:themeColor="accent6"/>
        </w:rPr>
        <w:br w:type="page"/>
      </w:r>
      <w:r>
        <w:lastRenderedPageBreak/>
        <w:t xml:space="preserve">Here </w:t>
      </w:r>
      <w:proofErr w:type="gramStart"/>
      <w:r>
        <w:t>are</w:t>
      </w:r>
      <w:proofErr w:type="gramEnd"/>
      <w:r>
        <w:t xml:space="preserve"> some </w:t>
      </w:r>
      <w:r>
        <w:rPr>
          <w:rStyle w:val="Strong"/>
        </w:rPr>
        <w:t>user stories</w:t>
      </w:r>
      <w:r>
        <w:t xml:space="preserve"> related to doctors issuing </w:t>
      </w:r>
      <w:r>
        <w:rPr>
          <w:rStyle w:val="Strong"/>
        </w:rPr>
        <w:t>prescriptions</w:t>
      </w:r>
      <w:r>
        <w:t xml:space="preserve"> for patients, along with </w:t>
      </w:r>
      <w:r>
        <w:rPr>
          <w:rStyle w:val="Strong"/>
        </w:rPr>
        <w:t>acceptance criteria</w:t>
      </w:r>
      <w:r>
        <w:t>:</w:t>
      </w:r>
    </w:p>
    <w:p w14:paraId="55454B07" w14:textId="6D7343AC" w:rsidR="007F37AE" w:rsidRDefault="007F37AE" w:rsidP="007F37AE">
      <w:r>
        <w:rPr>
          <w:noProof/>
        </w:rPr>
        <mc:AlternateContent>
          <mc:Choice Requires="wps">
            <w:drawing>
              <wp:inline distT="0" distB="0" distL="0" distR="0" wp14:anchorId="4E626FFF" wp14:editId="0ABF7189">
                <wp:extent cx="5486400" cy="1270"/>
                <wp:effectExtent l="9525" t="6350" r="9525" b="11430"/>
                <wp:docPr id="84220385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B7219" id="Rectangle 13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5E5C2947" w14:textId="77777777" w:rsidR="007F37AE" w:rsidRDefault="007F37AE" w:rsidP="007F37AE">
      <w:pPr>
        <w:pStyle w:val="Heading3"/>
      </w:pPr>
      <w:r>
        <w:rPr>
          <w:rStyle w:val="Strong"/>
          <w:b/>
          <w:bCs/>
        </w:rPr>
        <w:t>Prescription Management</w:t>
      </w:r>
    </w:p>
    <w:p w14:paraId="10A86B8D" w14:textId="77777777" w:rsidR="007F37AE" w:rsidRDefault="007F37AE" w:rsidP="007F37AE">
      <w:pPr>
        <w:pStyle w:val="Heading4"/>
      </w:pPr>
      <w:r>
        <w:t xml:space="preserve">15. </w:t>
      </w:r>
      <w:r>
        <w:rPr>
          <w:rStyle w:val="Strong"/>
          <w:b/>
          <w:bCs/>
        </w:rPr>
        <w:t>Issue a Prescription</w:t>
      </w:r>
    </w:p>
    <w:p w14:paraId="2832C323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  <w:rFonts w:eastAsiaTheme="majorEastAsia"/>
        </w:rPr>
        <w:t>As a doctor, I want to issue a prescription for a patient so that they can obtain the necessary medication.</w:t>
      </w:r>
    </w:p>
    <w:p w14:paraId="3E74D10F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228500E5" w14:textId="77777777" w:rsidR="007F37AE" w:rsidRDefault="007F37AE" w:rsidP="007F37AE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doctor can access a patient’s appointment details and issue a prescription.</w:t>
      </w:r>
    </w:p>
    <w:p w14:paraId="63801FDD" w14:textId="77777777" w:rsidR="007F37AE" w:rsidRDefault="007F37AE" w:rsidP="007F37AE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system allows the doctor to enter the medication name, dosage, frequency, and duration.</w:t>
      </w:r>
    </w:p>
    <w:p w14:paraId="455356D9" w14:textId="77777777" w:rsidR="007F37AE" w:rsidRDefault="007F37AE" w:rsidP="007F37AE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prescription is saved to the patient’s record.</w:t>
      </w:r>
    </w:p>
    <w:p w14:paraId="29379C73" w14:textId="77777777" w:rsidR="007F37AE" w:rsidRDefault="007F37AE" w:rsidP="007F37AE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patient receives a notification about the new prescription.</w:t>
      </w:r>
    </w:p>
    <w:p w14:paraId="5579A48B" w14:textId="77777777" w:rsidR="007F37AE" w:rsidRDefault="007F37AE" w:rsidP="007F37AE">
      <w:pPr>
        <w:spacing w:after="0"/>
      </w:pPr>
      <w:r>
        <w:rPr>
          <w:noProof/>
        </w:rPr>
        <w:pict w14:anchorId="774AB4F1">
          <v:rect id="_x0000_i1505" alt="" style="width:413.4pt;height:.05pt;mso-width-percent:0;mso-height-percent:0;mso-width-percent:0;mso-height-percent:0" o:hrpct="916" o:hralign="center" o:hrstd="t" o:hr="t" fillcolor="#a0a0a0" stroked="f"/>
        </w:pict>
      </w:r>
    </w:p>
    <w:p w14:paraId="36AA4E40" w14:textId="77777777" w:rsidR="007F37AE" w:rsidRDefault="007F37AE" w:rsidP="007F37AE">
      <w:pPr>
        <w:pStyle w:val="Heading4"/>
      </w:pPr>
      <w:r>
        <w:t xml:space="preserve">16. </w:t>
      </w:r>
      <w:r>
        <w:rPr>
          <w:rStyle w:val="Strong"/>
          <w:b/>
          <w:bCs/>
        </w:rPr>
        <w:t>View and Manage Prescriptions</w:t>
      </w:r>
    </w:p>
    <w:p w14:paraId="3E88BA5A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  <w:rFonts w:eastAsiaTheme="majorEastAsia"/>
        </w:rPr>
        <w:t>As a doctor, I want to view and manage past prescriptions so that I can track a patient’s medication history.</w:t>
      </w:r>
    </w:p>
    <w:p w14:paraId="1E61E504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2C9B8785" w14:textId="77777777" w:rsidR="007F37AE" w:rsidRDefault="007F37AE" w:rsidP="007F37AE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doctor can view a list of past prescriptions for a selected patient.</w:t>
      </w:r>
    </w:p>
    <w:p w14:paraId="65AAD494" w14:textId="77777777" w:rsidR="007F37AE" w:rsidRDefault="007F37AE" w:rsidP="007F37AE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prescription history includes medication names, dosages, and issue dates.</w:t>
      </w:r>
    </w:p>
    <w:p w14:paraId="65AA14BE" w14:textId="77777777" w:rsidR="007F37AE" w:rsidRDefault="007F37AE" w:rsidP="007F37AE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doctor can update or discontinue a prescription if necessary.</w:t>
      </w:r>
    </w:p>
    <w:p w14:paraId="48EABB34" w14:textId="77777777" w:rsidR="007F37AE" w:rsidRDefault="007F37AE" w:rsidP="007F37AE">
      <w:pPr>
        <w:spacing w:after="0"/>
      </w:pPr>
      <w:r>
        <w:rPr>
          <w:noProof/>
        </w:rPr>
        <w:pict w14:anchorId="080C7BFD">
          <v:rect id="_x0000_i1506" alt="" style="width:413.4pt;height:.05pt;mso-width-percent:0;mso-height-percent:0;mso-width-percent:0;mso-height-percent:0" o:hrpct="916" o:hralign="center" o:hrstd="t" o:hr="t" fillcolor="#a0a0a0" stroked="f"/>
        </w:pict>
      </w:r>
    </w:p>
    <w:p w14:paraId="701C8F3B" w14:textId="77777777" w:rsidR="007F37AE" w:rsidRDefault="007F37AE" w:rsidP="007F37AE">
      <w:pPr>
        <w:pStyle w:val="Heading4"/>
      </w:pPr>
      <w:r>
        <w:t xml:space="preserve">17. </w:t>
      </w:r>
      <w:r>
        <w:rPr>
          <w:rStyle w:val="Strong"/>
          <w:b/>
          <w:bCs/>
        </w:rPr>
        <w:t>Send Prescriptions to Pharmacies</w:t>
      </w:r>
    </w:p>
    <w:p w14:paraId="12AFC65E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  <w:rFonts w:eastAsiaTheme="majorEastAsia"/>
        </w:rPr>
        <w:t>As a doctor, I want to send prescriptions directly to pharmacies so that patients can conveniently collect their medication.</w:t>
      </w:r>
    </w:p>
    <w:p w14:paraId="7C59C868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1B6A29D5" w14:textId="77777777" w:rsidR="007F37AE" w:rsidRDefault="007F37AE" w:rsidP="007F37AE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The doctor can select a preferred pharmacy from a list.</w:t>
      </w:r>
    </w:p>
    <w:p w14:paraId="52D38128" w14:textId="77777777" w:rsidR="007F37AE" w:rsidRDefault="007F37AE" w:rsidP="007F37AE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prescription is securely transmitted to the chosen pharmacy.</w:t>
      </w:r>
    </w:p>
    <w:p w14:paraId="170EBEE4" w14:textId="77777777" w:rsidR="007F37AE" w:rsidRDefault="007F37AE" w:rsidP="007F37AE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patient is notified when the prescription is ready for pickup.</w:t>
      </w:r>
    </w:p>
    <w:p w14:paraId="2BBDDEC3" w14:textId="77777777" w:rsidR="007F37AE" w:rsidRDefault="007F37AE" w:rsidP="007F37AE">
      <w:pPr>
        <w:spacing w:after="0"/>
      </w:pPr>
      <w:r>
        <w:rPr>
          <w:noProof/>
        </w:rPr>
        <w:pict w14:anchorId="61FD44E4">
          <v:rect id="_x0000_i1507" alt="" style="width:413.4pt;height:.05pt;mso-width-percent:0;mso-height-percent:0;mso-width-percent:0;mso-height-percent:0" o:hrpct="916" o:hralign="center" o:hrstd="t" o:hr="t" fillcolor="#a0a0a0" stroked="f"/>
        </w:pict>
      </w:r>
    </w:p>
    <w:p w14:paraId="2E179F94" w14:textId="77777777" w:rsidR="007F37AE" w:rsidRDefault="007F37AE" w:rsidP="007F37AE">
      <w:pPr>
        <w:pStyle w:val="Heading4"/>
      </w:pPr>
      <w:r>
        <w:t xml:space="preserve">18. </w:t>
      </w:r>
      <w:r>
        <w:rPr>
          <w:rStyle w:val="Strong"/>
          <w:b/>
          <w:bCs/>
        </w:rPr>
        <w:t>Print or Download Prescription</w:t>
      </w:r>
    </w:p>
    <w:p w14:paraId="5B51C835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  <w:rFonts w:eastAsiaTheme="majorEastAsia"/>
        </w:rPr>
        <w:t>As a doctor, I want to print or download a prescription so that I can provide a physical copy to the patient.</w:t>
      </w:r>
    </w:p>
    <w:p w14:paraId="6B7A721E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5378D312" w14:textId="77777777" w:rsidR="007F37AE" w:rsidRDefault="007F37AE" w:rsidP="007F37AE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doctor can generate a printable version of the prescription.</w:t>
      </w:r>
    </w:p>
    <w:p w14:paraId="5D464236" w14:textId="77777777" w:rsidR="007F37AE" w:rsidRDefault="007F37AE" w:rsidP="007F37AE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document includes the doctor’s details, patient name, medication, dosage, and instructions.</w:t>
      </w:r>
    </w:p>
    <w:p w14:paraId="6B67084D" w14:textId="77777777" w:rsidR="007F37AE" w:rsidRDefault="007F37AE" w:rsidP="007F37AE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prescription can be downloaded as a PDF.</w:t>
      </w:r>
    </w:p>
    <w:p w14:paraId="6AB66762" w14:textId="77777777" w:rsidR="007F37AE" w:rsidRDefault="007F37AE" w:rsidP="007F37AE">
      <w:pPr>
        <w:spacing w:after="0"/>
      </w:pPr>
      <w:r>
        <w:rPr>
          <w:noProof/>
        </w:rPr>
        <w:pict w14:anchorId="4C48D092">
          <v:rect id="_x0000_i1508" alt="" style="width:413.4pt;height:.05pt;mso-width-percent:0;mso-height-percent:0;mso-width-percent:0;mso-height-percent:0" o:hrpct="916" o:hralign="center" o:hrstd="t" o:hr="t" fillcolor="#a0a0a0" stroked="f"/>
        </w:pict>
      </w:r>
    </w:p>
    <w:p w14:paraId="72A90CB7" w14:textId="77777777" w:rsidR="007F37AE" w:rsidRDefault="007F37AE" w:rsidP="007F37AE">
      <w:pPr>
        <w:pStyle w:val="Heading4"/>
      </w:pPr>
      <w:r>
        <w:t xml:space="preserve">19. </w:t>
      </w:r>
      <w:r>
        <w:rPr>
          <w:rStyle w:val="Strong"/>
          <w:b/>
          <w:bCs/>
        </w:rPr>
        <w:t>Verify Medication Interactions</w:t>
      </w:r>
    </w:p>
    <w:p w14:paraId="5A59BAD2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  <w:rFonts w:eastAsiaTheme="majorEastAsia"/>
        </w:rPr>
        <w:t>As a doctor, I want to be alerted about potential drug interactions when issuing a prescription so that I can ensure patient safety.</w:t>
      </w:r>
    </w:p>
    <w:p w14:paraId="3F60EB52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04308B40" w14:textId="77777777" w:rsidR="007F37AE" w:rsidRDefault="007F37AE" w:rsidP="007F37A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system checks for potential interactions with the patient’s existing medications.</w:t>
      </w:r>
    </w:p>
    <w:p w14:paraId="555ABD49" w14:textId="77777777" w:rsidR="007F37AE" w:rsidRDefault="007F37AE" w:rsidP="007F37A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If an interaction is detected, the doctor receives a warning message.</w:t>
      </w:r>
    </w:p>
    <w:p w14:paraId="151C8BB7" w14:textId="77777777" w:rsidR="007F37AE" w:rsidRDefault="007F37AE" w:rsidP="007F37AE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doctor can override the warning with </w:t>
      </w:r>
      <w:proofErr w:type="gramStart"/>
      <w:r>
        <w:t>a justification</w:t>
      </w:r>
      <w:proofErr w:type="gramEnd"/>
      <w:r>
        <w:t xml:space="preserve"> if necessary.</w:t>
      </w:r>
    </w:p>
    <w:p w14:paraId="03289811" w14:textId="6D1AEC7F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316F765C" wp14:editId="0AC61B88">
                <wp:extent cx="5486400" cy="1270"/>
                <wp:effectExtent l="9525" t="13335" r="9525" b="13970"/>
                <wp:docPr id="923095020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36A4C7" id="Rectangle 12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475E7A93" w14:textId="77777777" w:rsidR="007F37AE" w:rsidRDefault="007F37AE" w:rsidP="007F37AE">
      <w:pPr>
        <w:pStyle w:val="Heading4"/>
      </w:pPr>
      <w:r>
        <w:t xml:space="preserve">20. </w:t>
      </w:r>
      <w:r>
        <w:rPr>
          <w:rStyle w:val="Strong"/>
          <w:b/>
          <w:bCs/>
        </w:rPr>
        <w:t>Set Prescription Renewal Rules</w:t>
      </w:r>
    </w:p>
    <w:p w14:paraId="0E912E4D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  <w:rFonts w:eastAsiaTheme="majorEastAsia"/>
        </w:rPr>
        <w:t>As a doctor, I want to set prescription renewal conditions so that patients can request refills when appropriate.</w:t>
      </w:r>
    </w:p>
    <w:p w14:paraId="72AA02BB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7F37BA10" w14:textId="77777777" w:rsidR="007F37AE" w:rsidRDefault="007F37AE" w:rsidP="007F37AE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doctor can specify whether a prescription is renewable and how many refills are allowed.</w:t>
      </w:r>
    </w:p>
    <w:p w14:paraId="17E9FB04" w14:textId="77777777" w:rsidR="007F37AE" w:rsidRDefault="007F37AE" w:rsidP="007F37AE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lastRenderedPageBreak/>
        <w:t>✅</w:t>
      </w:r>
      <w:r>
        <w:t xml:space="preserve"> Patients can request a renewal if refills are available.</w:t>
      </w:r>
    </w:p>
    <w:p w14:paraId="064F7E08" w14:textId="77777777" w:rsidR="007F37AE" w:rsidRDefault="007F37AE" w:rsidP="007F37AE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doctor receives a notification to approve or reject the renewal request.</w:t>
      </w:r>
    </w:p>
    <w:p w14:paraId="32A2A783" w14:textId="0348955D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1C1C7068" wp14:editId="613682E6">
                <wp:extent cx="5486400" cy="1270"/>
                <wp:effectExtent l="9525" t="6350" r="9525" b="11430"/>
                <wp:docPr id="1529048160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7A8833" id="Rectangle 11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250125AE" w14:textId="77777777" w:rsidR="007F37AE" w:rsidRDefault="007F37AE" w:rsidP="007F37AE">
      <w:pPr>
        <w:pStyle w:val="Heading4"/>
      </w:pPr>
      <w:r>
        <w:t xml:space="preserve">21. </w:t>
      </w:r>
      <w:r>
        <w:rPr>
          <w:rStyle w:val="Strong"/>
          <w:b/>
          <w:bCs/>
        </w:rPr>
        <w:t>Attach Notes to Prescriptions</w:t>
      </w:r>
    </w:p>
    <w:p w14:paraId="380F5CED" w14:textId="77777777" w:rsidR="007F37AE" w:rsidRDefault="007F37AE" w:rsidP="007F37AE">
      <w:pPr>
        <w:pStyle w:val="NormalWeb"/>
      </w:pPr>
      <w:r>
        <w:rPr>
          <w:rStyle w:val="Strong"/>
        </w:rPr>
        <w:t>User Story:</w:t>
      </w:r>
      <w:r>
        <w:br/>
      </w:r>
      <w:r>
        <w:rPr>
          <w:rStyle w:val="Emphasis"/>
          <w:rFonts w:eastAsiaTheme="majorEastAsia"/>
        </w:rPr>
        <w:t>As a doctor, I want to attach special instructions or notes to a prescription so that patients understand how to take their medication properly.</w:t>
      </w:r>
    </w:p>
    <w:p w14:paraId="406CCC56" w14:textId="77777777" w:rsidR="007F37AE" w:rsidRDefault="007F37AE" w:rsidP="007F37AE">
      <w:pPr>
        <w:pStyle w:val="NormalWeb"/>
      </w:pPr>
      <w:r>
        <w:rPr>
          <w:rStyle w:val="Strong"/>
        </w:rPr>
        <w:t>Acceptance Criteria:</w:t>
      </w:r>
    </w:p>
    <w:p w14:paraId="28E7C9B9" w14:textId="77777777" w:rsidR="007F37AE" w:rsidRDefault="007F37AE" w:rsidP="007F37AE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doctor can add additional notes when issuing a prescription.</w:t>
      </w:r>
    </w:p>
    <w:p w14:paraId="5F3286D0" w14:textId="77777777" w:rsidR="007F37AE" w:rsidRDefault="007F37AE" w:rsidP="007F37AE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notes are displayed alongside the prescription in the patient’s portal.</w:t>
      </w:r>
    </w:p>
    <w:p w14:paraId="306AB3C7" w14:textId="77777777" w:rsidR="007F37AE" w:rsidRDefault="007F37AE" w:rsidP="007F37AE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Fonts w:ascii="Apple Color Emoji" w:hAnsi="Apple Color Emoji" w:cs="Apple Color Emoji"/>
        </w:rPr>
        <w:t>✅</w:t>
      </w:r>
      <w:r>
        <w:t xml:space="preserve"> The patient receives a notification about any special instructions.</w:t>
      </w:r>
    </w:p>
    <w:p w14:paraId="087FA772" w14:textId="018AA487" w:rsidR="007F37AE" w:rsidRDefault="007F37AE" w:rsidP="007F37AE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 wp14:anchorId="0A10F61D" wp14:editId="6D44C01A">
                <wp:extent cx="5486400" cy="1270"/>
                <wp:effectExtent l="9525" t="8890" r="9525" b="8890"/>
                <wp:docPr id="728295306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F7E81E" id="Rectangle 10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24478533" w14:textId="77777777" w:rsidR="007F37AE" w:rsidRDefault="007F37AE" w:rsidP="007F37AE">
      <w:pPr>
        <w:pStyle w:val="NormalWeb"/>
      </w:pPr>
      <w:r>
        <w:t xml:space="preserve">This should cover key prescription-related features for your health appointment app. Let me know if you'd like any modifications! </w:t>
      </w:r>
      <w:r>
        <w:rPr>
          <w:rFonts w:ascii="Apple Color Emoji" w:hAnsi="Apple Color Emoji" w:cs="Apple Color Emoji"/>
        </w:rPr>
        <w:t>🚀</w:t>
      </w:r>
    </w:p>
    <w:p w14:paraId="66CDC5A0" w14:textId="77777777" w:rsidR="007F37AE" w:rsidRDefault="007F37AE" w:rsidP="007F37AE">
      <w:pPr>
        <w:rPr>
          <w:color w:val="F79646" w:themeColor="accent6"/>
        </w:rPr>
      </w:pPr>
    </w:p>
    <w:p w14:paraId="7F236BA1" w14:textId="77777777" w:rsidR="007F37AE" w:rsidRDefault="007F37AE" w:rsidP="007F37AE">
      <w:pPr>
        <w:rPr>
          <w:color w:val="F79646" w:themeColor="accent6"/>
        </w:rPr>
      </w:pPr>
      <w:r>
        <w:rPr>
          <w:color w:val="F79646" w:themeColor="accent6"/>
        </w:rPr>
        <w:t>Administrator User Stories</w:t>
      </w:r>
    </w:p>
    <w:p w14:paraId="0CE4FDE5" w14:textId="77777777" w:rsidR="007F37AE" w:rsidRDefault="007F37AE" w:rsidP="007F37AE">
      <w:pPr>
        <w:pStyle w:val="NormalWeb"/>
      </w:pPr>
      <w:r>
        <w:t xml:space="preserve">Here’s a set of user stories for the </w:t>
      </w:r>
      <w:r>
        <w:rPr>
          <w:rStyle w:val="Strong"/>
        </w:rPr>
        <w:t>Administrator</w:t>
      </w:r>
      <w:r>
        <w:t xml:space="preserve"> role in your health appointment app, along with acceptance criteria:</w:t>
      </w:r>
    </w:p>
    <w:p w14:paraId="47ECFE27" w14:textId="1775B6DE" w:rsidR="007F37AE" w:rsidRDefault="007F37AE" w:rsidP="007F37AE">
      <w:r>
        <w:rPr>
          <w:noProof/>
        </w:rPr>
        <mc:AlternateContent>
          <mc:Choice Requires="wps">
            <w:drawing>
              <wp:inline distT="0" distB="0" distL="0" distR="0" wp14:anchorId="47BE7014" wp14:editId="400B9591">
                <wp:extent cx="5486400" cy="1270"/>
                <wp:effectExtent l="9525" t="12065" r="9525" b="5715"/>
                <wp:docPr id="2084417368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61250" id="Rectangle 9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69DEEE57" w14:textId="77777777" w:rsidR="007F37AE" w:rsidRDefault="007F37AE" w:rsidP="007F37AE">
      <w:pPr>
        <w:pStyle w:val="Heading3"/>
      </w:pPr>
      <w:r>
        <w:rPr>
          <w:rStyle w:val="Strong"/>
          <w:b/>
          <w:bCs/>
        </w:rPr>
        <w:t>1. Manage Users</w:t>
      </w:r>
    </w:p>
    <w:p w14:paraId="286A6715" w14:textId="77777777" w:rsidR="007F37AE" w:rsidRDefault="007F37AE" w:rsidP="007F37AE">
      <w:pPr>
        <w:pStyle w:val="NormalWeb"/>
      </w:pPr>
      <w:r>
        <w:rPr>
          <w:rStyle w:val="Strong"/>
        </w:rPr>
        <w:t>As an administrator, I want to create, update, and deactivate user accounts so that I can manage access to the system.</w:t>
      </w:r>
    </w:p>
    <w:p w14:paraId="1501648D" w14:textId="77777777" w:rsidR="007F37AE" w:rsidRDefault="007F37AE" w:rsidP="007F37AE">
      <w:pPr>
        <w:pStyle w:val="Heading4"/>
      </w:pPr>
      <w:r>
        <w:rPr>
          <w:rStyle w:val="Strong"/>
          <w:b/>
          <w:bCs/>
        </w:rPr>
        <w:t>Acceptance Criteria:</w:t>
      </w:r>
    </w:p>
    <w:p w14:paraId="717B397B" w14:textId="77777777" w:rsidR="007F37AE" w:rsidRDefault="007F37AE" w:rsidP="007F37AE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The administrator can create new user accounts for doctors and patients.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The administrator can update user details (e.g., name, email, role).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The administrator can deactivate/reactivate accounts.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The system prevents duplicate email addresses for users.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The administrator receives a confirmation message after successful changes.</w:t>
      </w:r>
    </w:p>
    <w:p w14:paraId="1F590FBC" w14:textId="4C019F2F" w:rsidR="007F37AE" w:rsidRDefault="007F37AE" w:rsidP="007F37AE">
      <w:r>
        <w:rPr>
          <w:noProof/>
        </w:rPr>
        <mc:AlternateContent>
          <mc:Choice Requires="wps">
            <w:drawing>
              <wp:inline distT="0" distB="0" distL="0" distR="0" wp14:anchorId="6FDE9C49" wp14:editId="0DE602AF">
                <wp:extent cx="5486400" cy="1270"/>
                <wp:effectExtent l="9525" t="5080" r="9525" b="12700"/>
                <wp:docPr id="1815650616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2E5590" id="Rectangle 8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36BD5013" w14:textId="77777777" w:rsidR="007F37AE" w:rsidRDefault="007F37AE" w:rsidP="007F37AE">
      <w:pPr>
        <w:pStyle w:val="Heading3"/>
      </w:pPr>
      <w:r>
        <w:rPr>
          <w:rStyle w:val="Strong"/>
          <w:b/>
          <w:bCs/>
        </w:rPr>
        <w:lastRenderedPageBreak/>
        <w:t>2. View All Appointments</w:t>
      </w:r>
    </w:p>
    <w:p w14:paraId="17B5CC43" w14:textId="77777777" w:rsidR="007F37AE" w:rsidRDefault="007F37AE" w:rsidP="007F37AE">
      <w:pPr>
        <w:pStyle w:val="NormalWeb"/>
      </w:pPr>
      <w:r>
        <w:rPr>
          <w:rStyle w:val="Strong"/>
        </w:rPr>
        <w:t>As an administrator, I want to view all scheduled appointments so that I can monitor the system’s usage and assist users if needed.</w:t>
      </w:r>
    </w:p>
    <w:p w14:paraId="3469D446" w14:textId="77777777" w:rsidR="007F37AE" w:rsidRDefault="007F37AE" w:rsidP="007F37AE">
      <w:pPr>
        <w:pStyle w:val="Heading4"/>
      </w:pPr>
      <w:r>
        <w:rPr>
          <w:rStyle w:val="Strong"/>
          <w:b/>
          <w:bCs/>
        </w:rPr>
        <w:t>Acceptance Criteria:</w:t>
      </w:r>
    </w:p>
    <w:p w14:paraId="5B01422B" w14:textId="77777777" w:rsidR="007F37AE" w:rsidRDefault="007F37AE" w:rsidP="007F37AE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The administrator can see a list of all upcoming and past appointments.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The system displays appointment details, including date, time, patient, doctor, and status (scheduled/cancelled/completed).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The administrator can filter appointments by date, doctor, or patient.</w:t>
      </w:r>
    </w:p>
    <w:p w14:paraId="5A544310" w14:textId="6EC571CB" w:rsidR="007F37AE" w:rsidRDefault="007F37AE" w:rsidP="007F37AE">
      <w:r>
        <w:rPr>
          <w:noProof/>
        </w:rPr>
        <mc:AlternateContent>
          <mc:Choice Requires="wps">
            <w:drawing>
              <wp:inline distT="0" distB="0" distL="0" distR="0" wp14:anchorId="4A1E815F" wp14:editId="4E24A471">
                <wp:extent cx="5486400" cy="1270"/>
                <wp:effectExtent l="9525" t="10795" r="9525" b="6985"/>
                <wp:docPr id="120981250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6AC3D9" id="Rectangle 7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6D9D95AD" w14:textId="77777777" w:rsidR="007F37AE" w:rsidRDefault="007F37AE" w:rsidP="007F37AE">
      <w:pPr>
        <w:pStyle w:val="Heading3"/>
      </w:pPr>
      <w:r>
        <w:rPr>
          <w:rStyle w:val="Strong"/>
          <w:b/>
          <w:bCs/>
        </w:rPr>
        <w:t>3. Cancel Appointments on Behalf of Users</w:t>
      </w:r>
    </w:p>
    <w:p w14:paraId="5183F805" w14:textId="77777777" w:rsidR="007F37AE" w:rsidRDefault="007F37AE" w:rsidP="007F37AE">
      <w:pPr>
        <w:pStyle w:val="NormalWeb"/>
      </w:pPr>
      <w:r>
        <w:rPr>
          <w:rStyle w:val="Strong"/>
        </w:rPr>
        <w:t>As an administrator, I want to cancel appointments on behalf of doctors or patients so that I can assist them when needed.</w:t>
      </w:r>
    </w:p>
    <w:p w14:paraId="4ECEC07E" w14:textId="77777777" w:rsidR="007F37AE" w:rsidRDefault="007F37AE" w:rsidP="007F37AE">
      <w:pPr>
        <w:pStyle w:val="Heading4"/>
      </w:pPr>
      <w:r>
        <w:rPr>
          <w:rStyle w:val="Strong"/>
          <w:b/>
          <w:bCs/>
        </w:rPr>
        <w:t>Acceptance Criteria:</w:t>
      </w:r>
    </w:p>
    <w:p w14:paraId="6CBB7218" w14:textId="77777777" w:rsidR="007F37AE" w:rsidRDefault="007F37AE" w:rsidP="007F37AE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The administrator can search for a patient or doctor and cancel an appointment.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The system prevents cancellations within 48 hours of the appointment time.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A cancellation confirmation is shown before finalizing the action.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The affected patient and doctor receive a cancellation notification.</w:t>
      </w:r>
    </w:p>
    <w:p w14:paraId="6E14F821" w14:textId="182688F3" w:rsidR="007F37AE" w:rsidRDefault="007F37AE" w:rsidP="007F37AE">
      <w:r>
        <w:rPr>
          <w:noProof/>
        </w:rPr>
        <mc:AlternateContent>
          <mc:Choice Requires="wps">
            <w:drawing>
              <wp:inline distT="0" distB="0" distL="0" distR="0" wp14:anchorId="0F56063C" wp14:editId="1F8DA603">
                <wp:extent cx="5486400" cy="1270"/>
                <wp:effectExtent l="9525" t="10160" r="9525" b="7620"/>
                <wp:docPr id="1318053271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A96F19" id="Rectangle 6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357FFC1B" w14:textId="77777777" w:rsidR="007F37AE" w:rsidRDefault="007F37AE" w:rsidP="007F37AE">
      <w:pPr>
        <w:pStyle w:val="Heading3"/>
      </w:pPr>
      <w:r>
        <w:rPr>
          <w:rStyle w:val="Strong"/>
          <w:b/>
          <w:bCs/>
        </w:rPr>
        <w:t>4. Override Cancellation Restrictions</w:t>
      </w:r>
    </w:p>
    <w:p w14:paraId="09F763DD" w14:textId="77777777" w:rsidR="007F37AE" w:rsidRDefault="007F37AE" w:rsidP="007F37AE">
      <w:pPr>
        <w:pStyle w:val="NormalWeb"/>
      </w:pPr>
      <w:r>
        <w:rPr>
          <w:rStyle w:val="Strong"/>
        </w:rPr>
        <w:t>As an administrator, I want the ability to override the 48-hour cancellation restriction in special cases so that I can handle urgent situations.</w:t>
      </w:r>
    </w:p>
    <w:p w14:paraId="72BED6C5" w14:textId="77777777" w:rsidR="007F37AE" w:rsidRDefault="007F37AE" w:rsidP="007F37AE">
      <w:pPr>
        <w:pStyle w:val="Heading4"/>
      </w:pPr>
      <w:r>
        <w:rPr>
          <w:rStyle w:val="Strong"/>
          <w:b/>
          <w:bCs/>
        </w:rPr>
        <w:t>Acceptance Criteria:</w:t>
      </w:r>
    </w:p>
    <w:p w14:paraId="1E423A55" w14:textId="77777777" w:rsidR="007F37AE" w:rsidRDefault="007F37AE" w:rsidP="007F37AE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The administrator can cancel an appointment within 48 hours with a justification note.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The system logs the override action and the justification.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The affected patient and doctor receive a notification about the cancellation.</w:t>
      </w:r>
    </w:p>
    <w:p w14:paraId="6DC47E9B" w14:textId="04EE2B18" w:rsidR="007F37AE" w:rsidRDefault="007F37AE" w:rsidP="007F37AE">
      <w:r>
        <w:rPr>
          <w:noProof/>
        </w:rPr>
        <mc:AlternateContent>
          <mc:Choice Requires="wps">
            <w:drawing>
              <wp:inline distT="0" distB="0" distL="0" distR="0" wp14:anchorId="7239F4C6" wp14:editId="1FD9E335">
                <wp:extent cx="5486400" cy="1270"/>
                <wp:effectExtent l="9525" t="6350" r="9525" b="11430"/>
                <wp:docPr id="517263654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7F414" id="Rectangle 5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2639F533" w14:textId="77777777" w:rsidR="007F37AE" w:rsidRDefault="007F37AE" w:rsidP="007F37AE">
      <w:pPr>
        <w:pStyle w:val="Heading3"/>
      </w:pPr>
      <w:r>
        <w:rPr>
          <w:rStyle w:val="Strong"/>
          <w:b/>
          <w:bCs/>
        </w:rPr>
        <w:lastRenderedPageBreak/>
        <w:t>5. Manage Doctor Schedules</w:t>
      </w:r>
    </w:p>
    <w:p w14:paraId="188066CB" w14:textId="77777777" w:rsidR="007F37AE" w:rsidRDefault="007F37AE" w:rsidP="007F37AE">
      <w:pPr>
        <w:pStyle w:val="NormalWeb"/>
      </w:pPr>
      <w:r>
        <w:rPr>
          <w:rStyle w:val="Strong"/>
        </w:rPr>
        <w:t>As an administrator, I want to set and update doctors’ availability so that the system reflects their working hours and availability.</w:t>
      </w:r>
    </w:p>
    <w:p w14:paraId="10F4353E" w14:textId="77777777" w:rsidR="007F37AE" w:rsidRDefault="007F37AE" w:rsidP="007F37AE">
      <w:pPr>
        <w:pStyle w:val="Heading4"/>
      </w:pPr>
      <w:r>
        <w:rPr>
          <w:rStyle w:val="Strong"/>
          <w:b/>
          <w:bCs/>
        </w:rPr>
        <w:t>Acceptance Criteria:</w:t>
      </w:r>
    </w:p>
    <w:p w14:paraId="03AB478C" w14:textId="77777777" w:rsidR="007F37AE" w:rsidRDefault="007F37AE" w:rsidP="007F37AE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The administrator can set working hours for doctors (e.g., 9 AM - 5 PM, Monday to Friday).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The administrator can update or block off certain dates (e.g., vacation, sick leave).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The system prevents appointment bookings outside a doctor’s available hours.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Patients are notified if their appointment needs to be rescheduled due to schedule changes.</w:t>
      </w:r>
    </w:p>
    <w:p w14:paraId="5CE465ED" w14:textId="36D6C489" w:rsidR="007F37AE" w:rsidRDefault="007F37AE" w:rsidP="007F37AE">
      <w:r>
        <w:rPr>
          <w:noProof/>
        </w:rPr>
        <mc:AlternateContent>
          <mc:Choice Requires="wps">
            <w:drawing>
              <wp:inline distT="0" distB="0" distL="0" distR="0" wp14:anchorId="34704CFC" wp14:editId="317D8151">
                <wp:extent cx="5486400" cy="1270"/>
                <wp:effectExtent l="9525" t="5715" r="9525" b="12065"/>
                <wp:docPr id="1941348278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A3D795" id="Rectangle 4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41272B69" w14:textId="77777777" w:rsidR="007F37AE" w:rsidRDefault="007F37AE" w:rsidP="007F37AE">
      <w:pPr>
        <w:pStyle w:val="Heading3"/>
      </w:pPr>
      <w:r>
        <w:rPr>
          <w:rStyle w:val="Strong"/>
          <w:b/>
          <w:bCs/>
        </w:rPr>
        <w:t>6. Generate Reports</w:t>
      </w:r>
    </w:p>
    <w:p w14:paraId="16B92DB8" w14:textId="77777777" w:rsidR="007F37AE" w:rsidRDefault="007F37AE" w:rsidP="007F37AE">
      <w:pPr>
        <w:pStyle w:val="NormalWeb"/>
      </w:pPr>
      <w:r>
        <w:rPr>
          <w:rStyle w:val="Strong"/>
        </w:rPr>
        <w:t xml:space="preserve">As an administrator, I want to generate reports on appointment statistics so that I can </w:t>
      </w:r>
      <w:proofErr w:type="spellStart"/>
      <w:r>
        <w:rPr>
          <w:rStyle w:val="Strong"/>
        </w:rPr>
        <w:t>analyze</w:t>
      </w:r>
      <w:proofErr w:type="spellEnd"/>
      <w:r>
        <w:rPr>
          <w:rStyle w:val="Strong"/>
        </w:rPr>
        <w:t xml:space="preserve"> system usage and trends.</w:t>
      </w:r>
    </w:p>
    <w:p w14:paraId="591BA5C3" w14:textId="77777777" w:rsidR="007F37AE" w:rsidRDefault="007F37AE" w:rsidP="007F37AE">
      <w:pPr>
        <w:pStyle w:val="Heading4"/>
      </w:pPr>
      <w:r>
        <w:rPr>
          <w:rStyle w:val="Strong"/>
          <w:b/>
          <w:bCs/>
        </w:rPr>
        <w:t>Acceptance Criteria:</w:t>
      </w:r>
    </w:p>
    <w:p w14:paraId="14B31358" w14:textId="77777777" w:rsidR="007F37AE" w:rsidRDefault="007F37AE" w:rsidP="007F37AE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The administrator can generate reports showing total appointments booked, cancelled, and completed.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Reports can be filtered by date range, doctor, and patient.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The system provides an export option for reports (CSV or PDF).</w:t>
      </w:r>
    </w:p>
    <w:p w14:paraId="34F9C0DB" w14:textId="77610D7F" w:rsidR="007F37AE" w:rsidRDefault="007F37AE" w:rsidP="007F37AE">
      <w:r>
        <w:rPr>
          <w:noProof/>
        </w:rPr>
        <mc:AlternateContent>
          <mc:Choice Requires="wps">
            <w:drawing>
              <wp:inline distT="0" distB="0" distL="0" distR="0" wp14:anchorId="53463F87" wp14:editId="753B19FE">
                <wp:extent cx="5486400" cy="1270"/>
                <wp:effectExtent l="9525" t="11430" r="9525" b="6350"/>
                <wp:docPr id="73939096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6642E6" id="Rectangle 3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6C6859A3" w14:textId="77777777" w:rsidR="007F37AE" w:rsidRDefault="007F37AE" w:rsidP="007F37AE">
      <w:pPr>
        <w:pStyle w:val="Heading3"/>
      </w:pPr>
      <w:r>
        <w:rPr>
          <w:rStyle w:val="Strong"/>
          <w:b/>
          <w:bCs/>
        </w:rPr>
        <w:t>7. View and Manage System Logs</w:t>
      </w:r>
    </w:p>
    <w:p w14:paraId="7A43B860" w14:textId="77777777" w:rsidR="007F37AE" w:rsidRDefault="007F37AE" w:rsidP="007F37AE">
      <w:pPr>
        <w:pStyle w:val="NormalWeb"/>
      </w:pPr>
      <w:r>
        <w:rPr>
          <w:rStyle w:val="Strong"/>
        </w:rPr>
        <w:t>As an administrator, I want to view system activity logs so that I can monitor actions taken by users.</w:t>
      </w:r>
    </w:p>
    <w:p w14:paraId="130525F3" w14:textId="77777777" w:rsidR="007F37AE" w:rsidRDefault="007F37AE" w:rsidP="007F37AE">
      <w:pPr>
        <w:pStyle w:val="Heading4"/>
      </w:pPr>
      <w:r>
        <w:rPr>
          <w:rStyle w:val="Strong"/>
          <w:b/>
          <w:bCs/>
        </w:rPr>
        <w:t>Acceptance Criteria:</w:t>
      </w:r>
    </w:p>
    <w:p w14:paraId="478DA47B" w14:textId="77777777" w:rsidR="007F37AE" w:rsidRDefault="007F37AE" w:rsidP="007F37AE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The administrator can view logs of key actions (e.g., appointment bookings, cancellations, user account changes).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Logs include timestamps, user IDs, and action details.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Logs are searchable by date, user, and action type.</w:t>
      </w:r>
    </w:p>
    <w:p w14:paraId="1FEBEE48" w14:textId="501F13FB" w:rsidR="007F37AE" w:rsidRDefault="007F37AE" w:rsidP="007F37AE">
      <w:r>
        <w:rPr>
          <w:noProof/>
        </w:rPr>
        <mc:AlternateContent>
          <mc:Choice Requires="wps">
            <w:drawing>
              <wp:inline distT="0" distB="0" distL="0" distR="0" wp14:anchorId="49001208" wp14:editId="32F730FC">
                <wp:extent cx="5486400" cy="1270"/>
                <wp:effectExtent l="9525" t="6350" r="9525" b="11430"/>
                <wp:docPr id="56888991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AF80E0" id="Rectangle 2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392113B4" w14:textId="77777777" w:rsidR="007F37AE" w:rsidRDefault="007F37AE" w:rsidP="007F37AE">
      <w:pPr>
        <w:pStyle w:val="Heading3"/>
      </w:pPr>
      <w:r>
        <w:rPr>
          <w:rStyle w:val="Strong"/>
          <w:b/>
          <w:bCs/>
        </w:rPr>
        <w:lastRenderedPageBreak/>
        <w:t>8. Send System-Wide Notifications</w:t>
      </w:r>
    </w:p>
    <w:p w14:paraId="44FDA82C" w14:textId="77777777" w:rsidR="007F37AE" w:rsidRDefault="007F37AE" w:rsidP="007F37AE">
      <w:pPr>
        <w:pStyle w:val="NormalWeb"/>
      </w:pPr>
      <w:r>
        <w:rPr>
          <w:rStyle w:val="Strong"/>
        </w:rPr>
        <w:t>As an administrator, I want to send announcements and updates to all users so that they are informed about important changes.</w:t>
      </w:r>
    </w:p>
    <w:p w14:paraId="52297A46" w14:textId="77777777" w:rsidR="007F37AE" w:rsidRDefault="007F37AE" w:rsidP="007F37AE">
      <w:pPr>
        <w:pStyle w:val="Heading4"/>
      </w:pPr>
      <w:r>
        <w:rPr>
          <w:rStyle w:val="Strong"/>
          <w:b/>
          <w:bCs/>
        </w:rPr>
        <w:t>Acceptance Criteria:</w:t>
      </w:r>
    </w:p>
    <w:p w14:paraId="1C44A48D" w14:textId="77777777" w:rsidR="007F37AE" w:rsidRDefault="007F37AE" w:rsidP="007F37AE">
      <w:pPr>
        <w:pStyle w:val="NormalWeb"/>
      </w:pPr>
      <w:r>
        <w:rPr>
          <w:rFonts w:ascii="Apple Color Emoji" w:hAnsi="Apple Color Emoji" w:cs="Apple Color Emoji"/>
        </w:rPr>
        <w:t>✅</w:t>
      </w:r>
      <w:r>
        <w:t xml:space="preserve"> The administrator can send notifications to all users or specific roles (doctors, patients).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Notifications appear in the app and can be sent via email if configured.</w:t>
      </w:r>
      <w:r>
        <w:br/>
      </w:r>
      <w:r>
        <w:rPr>
          <w:rFonts w:ascii="Apple Color Emoji" w:hAnsi="Apple Color Emoji" w:cs="Apple Color Emoji"/>
        </w:rPr>
        <w:t>✅</w:t>
      </w:r>
      <w:r>
        <w:t xml:space="preserve"> Users can view past notifications in their dashboard.</w:t>
      </w:r>
    </w:p>
    <w:p w14:paraId="106975E4" w14:textId="3FABADC4" w:rsidR="007F37AE" w:rsidRDefault="007F37AE" w:rsidP="007F37AE">
      <w:r>
        <w:rPr>
          <w:noProof/>
        </w:rPr>
        <mc:AlternateContent>
          <mc:Choice Requires="wps">
            <w:drawing>
              <wp:inline distT="0" distB="0" distL="0" distR="0" wp14:anchorId="22C09DA4" wp14:editId="06F6A885">
                <wp:extent cx="5486400" cy="1270"/>
                <wp:effectExtent l="9525" t="12065" r="9525" b="5715"/>
                <wp:docPr id="1344709688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86400" cy="1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9EA5F8" id="Rectangle 1" o:spid="_x0000_s1026" style="width:6in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" filled="f">
                <o:lock v:ext="edit" aspectratio="t"/>
                <w10:anchorlock/>
              </v:rect>
            </w:pict>
          </mc:Fallback>
        </mc:AlternateContent>
      </w:r>
    </w:p>
    <w:p w14:paraId="38DC55F0" w14:textId="77777777" w:rsidR="007F37AE" w:rsidRPr="000A0A23" w:rsidRDefault="007F37AE" w:rsidP="007F37AE">
      <w:pPr>
        <w:rPr>
          <w:color w:val="F79646" w:themeColor="accent6"/>
        </w:rPr>
      </w:pPr>
    </w:p>
    <w:p w14:paraId="4136559D" w14:textId="77777777" w:rsidR="000A0A23" w:rsidRPr="000A0A23" w:rsidRDefault="000A0A23">
      <w:pPr>
        <w:rPr>
          <w:color w:val="F79646" w:themeColor="accent6"/>
        </w:rPr>
      </w:pPr>
    </w:p>
    <w:sectPr w:rsidR="000A0A23" w:rsidRPr="000A0A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B61352"/>
    <w:multiLevelType w:val="multilevel"/>
    <w:tmpl w:val="E6480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3949D0"/>
    <w:multiLevelType w:val="multilevel"/>
    <w:tmpl w:val="E4AAC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F528F7"/>
    <w:multiLevelType w:val="multilevel"/>
    <w:tmpl w:val="874E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4048ED"/>
    <w:multiLevelType w:val="multilevel"/>
    <w:tmpl w:val="FBD0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736312"/>
    <w:multiLevelType w:val="multilevel"/>
    <w:tmpl w:val="EC9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BB05C7"/>
    <w:multiLevelType w:val="multilevel"/>
    <w:tmpl w:val="A35C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1B2CE5"/>
    <w:multiLevelType w:val="multilevel"/>
    <w:tmpl w:val="2544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433C64"/>
    <w:multiLevelType w:val="multilevel"/>
    <w:tmpl w:val="FA10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4936FF"/>
    <w:multiLevelType w:val="multilevel"/>
    <w:tmpl w:val="027C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9934AE"/>
    <w:multiLevelType w:val="multilevel"/>
    <w:tmpl w:val="83A0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414419"/>
    <w:multiLevelType w:val="multilevel"/>
    <w:tmpl w:val="7A7E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4D1CA6"/>
    <w:multiLevelType w:val="multilevel"/>
    <w:tmpl w:val="70FC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291ECE"/>
    <w:multiLevelType w:val="multilevel"/>
    <w:tmpl w:val="19F0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EC4CDB"/>
    <w:multiLevelType w:val="multilevel"/>
    <w:tmpl w:val="83F4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4B0BA0"/>
    <w:multiLevelType w:val="multilevel"/>
    <w:tmpl w:val="372CF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C005FB"/>
    <w:multiLevelType w:val="multilevel"/>
    <w:tmpl w:val="1AC42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600621"/>
    <w:multiLevelType w:val="multilevel"/>
    <w:tmpl w:val="89D6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5F5487"/>
    <w:multiLevelType w:val="multilevel"/>
    <w:tmpl w:val="3282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6F5935"/>
    <w:multiLevelType w:val="multilevel"/>
    <w:tmpl w:val="3DB8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C747CF"/>
    <w:multiLevelType w:val="multilevel"/>
    <w:tmpl w:val="0228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4058D1"/>
    <w:multiLevelType w:val="multilevel"/>
    <w:tmpl w:val="3688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CE543F"/>
    <w:multiLevelType w:val="multilevel"/>
    <w:tmpl w:val="7CD6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142E6"/>
    <w:multiLevelType w:val="multilevel"/>
    <w:tmpl w:val="6342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D92756"/>
    <w:multiLevelType w:val="multilevel"/>
    <w:tmpl w:val="9D0EB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3D1299"/>
    <w:multiLevelType w:val="multilevel"/>
    <w:tmpl w:val="4446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375493"/>
    <w:multiLevelType w:val="multilevel"/>
    <w:tmpl w:val="96DC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CA26D3"/>
    <w:multiLevelType w:val="multilevel"/>
    <w:tmpl w:val="3C12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480760"/>
    <w:multiLevelType w:val="multilevel"/>
    <w:tmpl w:val="5E1C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15486A"/>
    <w:multiLevelType w:val="multilevel"/>
    <w:tmpl w:val="9926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B00542"/>
    <w:multiLevelType w:val="multilevel"/>
    <w:tmpl w:val="B63A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5D5248"/>
    <w:multiLevelType w:val="multilevel"/>
    <w:tmpl w:val="9DC2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AD7CBC"/>
    <w:multiLevelType w:val="multilevel"/>
    <w:tmpl w:val="2A38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A916B4"/>
    <w:multiLevelType w:val="multilevel"/>
    <w:tmpl w:val="423A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9168EC"/>
    <w:multiLevelType w:val="multilevel"/>
    <w:tmpl w:val="F1C6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E231594"/>
    <w:multiLevelType w:val="multilevel"/>
    <w:tmpl w:val="EB12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996FB1"/>
    <w:multiLevelType w:val="multilevel"/>
    <w:tmpl w:val="5454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1B21634"/>
    <w:multiLevelType w:val="multilevel"/>
    <w:tmpl w:val="173C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7C3262"/>
    <w:multiLevelType w:val="multilevel"/>
    <w:tmpl w:val="0B9E1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44E1769"/>
    <w:multiLevelType w:val="multilevel"/>
    <w:tmpl w:val="8620F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0E3BD5"/>
    <w:multiLevelType w:val="multilevel"/>
    <w:tmpl w:val="48C2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182BCE"/>
    <w:multiLevelType w:val="multilevel"/>
    <w:tmpl w:val="8566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6A7A1A"/>
    <w:multiLevelType w:val="multilevel"/>
    <w:tmpl w:val="0BBE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EA670C6"/>
    <w:multiLevelType w:val="multilevel"/>
    <w:tmpl w:val="541C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959836">
    <w:abstractNumId w:val="8"/>
  </w:num>
  <w:num w:numId="2" w16cid:durableId="518280287">
    <w:abstractNumId w:val="6"/>
  </w:num>
  <w:num w:numId="3" w16cid:durableId="207112860">
    <w:abstractNumId w:val="5"/>
  </w:num>
  <w:num w:numId="4" w16cid:durableId="718938459">
    <w:abstractNumId w:val="4"/>
  </w:num>
  <w:num w:numId="5" w16cid:durableId="661783664">
    <w:abstractNumId w:val="7"/>
  </w:num>
  <w:num w:numId="6" w16cid:durableId="793839042">
    <w:abstractNumId w:val="3"/>
  </w:num>
  <w:num w:numId="7" w16cid:durableId="1353654470">
    <w:abstractNumId w:val="2"/>
  </w:num>
  <w:num w:numId="8" w16cid:durableId="2049333348">
    <w:abstractNumId w:val="1"/>
  </w:num>
  <w:num w:numId="9" w16cid:durableId="297614857">
    <w:abstractNumId w:val="0"/>
  </w:num>
  <w:num w:numId="10" w16cid:durableId="1961842185">
    <w:abstractNumId w:val="41"/>
  </w:num>
  <w:num w:numId="11" w16cid:durableId="967591614">
    <w:abstractNumId w:val="43"/>
  </w:num>
  <w:num w:numId="12" w16cid:durableId="1566136881">
    <w:abstractNumId w:val="14"/>
  </w:num>
  <w:num w:numId="13" w16cid:durableId="1482579619">
    <w:abstractNumId w:val="37"/>
  </w:num>
  <w:num w:numId="14" w16cid:durableId="1749301230">
    <w:abstractNumId w:val="36"/>
  </w:num>
  <w:num w:numId="15" w16cid:durableId="596404730">
    <w:abstractNumId w:val="45"/>
  </w:num>
  <w:num w:numId="16" w16cid:durableId="1025447498">
    <w:abstractNumId w:val="42"/>
  </w:num>
  <w:num w:numId="17" w16cid:durableId="1774784847">
    <w:abstractNumId w:val="33"/>
  </w:num>
  <w:num w:numId="18" w16cid:durableId="1829056059">
    <w:abstractNumId w:val="23"/>
  </w:num>
  <w:num w:numId="19" w16cid:durableId="277445804">
    <w:abstractNumId w:val="30"/>
  </w:num>
  <w:num w:numId="20" w16cid:durableId="1156342315">
    <w:abstractNumId w:val="15"/>
  </w:num>
  <w:num w:numId="21" w16cid:durableId="380134137">
    <w:abstractNumId w:val="34"/>
  </w:num>
  <w:num w:numId="22" w16cid:durableId="1782140462">
    <w:abstractNumId w:val="21"/>
  </w:num>
  <w:num w:numId="23" w16cid:durableId="2114859638">
    <w:abstractNumId w:val="50"/>
  </w:num>
  <w:num w:numId="24" w16cid:durableId="1095132482">
    <w:abstractNumId w:val="11"/>
  </w:num>
  <w:num w:numId="25" w16cid:durableId="1307587919">
    <w:abstractNumId w:val="47"/>
  </w:num>
  <w:num w:numId="26" w16cid:durableId="296300814">
    <w:abstractNumId w:val="31"/>
  </w:num>
  <w:num w:numId="27" w16cid:durableId="1024593021">
    <w:abstractNumId w:val="17"/>
  </w:num>
  <w:num w:numId="28" w16cid:durableId="169756130">
    <w:abstractNumId w:val="25"/>
  </w:num>
  <w:num w:numId="29" w16cid:durableId="736779933">
    <w:abstractNumId w:val="19"/>
  </w:num>
  <w:num w:numId="30" w16cid:durableId="698896740">
    <w:abstractNumId w:val="48"/>
  </w:num>
  <w:num w:numId="31" w16cid:durableId="1675374755">
    <w:abstractNumId w:val="20"/>
  </w:num>
  <w:num w:numId="32" w16cid:durableId="1120611567">
    <w:abstractNumId w:val="18"/>
  </w:num>
  <w:num w:numId="33" w16cid:durableId="1279723330">
    <w:abstractNumId w:val="10"/>
  </w:num>
  <w:num w:numId="34" w16cid:durableId="2134709662">
    <w:abstractNumId w:val="24"/>
  </w:num>
  <w:num w:numId="35" w16cid:durableId="1329014482">
    <w:abstractNumId w:val="9"/>
  </w:num>
  <w:num w:numId="36" w16cid:durableId="83770077">
    <w:abstractNumId w:val="46"/>
  </w:num>
  <w:num w:numId="37" w16cid:durableId="1790322384">
    <w:abstractNumId w:val="39"/>
  </w:num>
  <w:num w:numId="38" w16cid:durableId="31660951">
    <w:abstractNumId w:val="28"/>
  </w:num>
  <w:num w:numId="39" w16cid:durableId="1773933521">
    <w:abstractNumId w:val="26"/>
  </w:num>
  <w:num w:numId="40" w16cid:durableId="105926169">
    <w:abstractNumId w:val="51"/>
  </w:num>
  <w:num w:numId="41" w16cid:durableId="1030229220">
    <w:abstractNumId w:val="32"/>
  </w:num>
  <w:num w:numId="42" w16cid:durableId="1518811244">
    <w:abstractNumId w:val="22"/>
  </w:num>
  <w:num w:numId="43" w16cid:durableId="2115133369">
    <w:abstractNumId w:val="29"/>
  </w:num>
  <w:num w:numId="44" w16cid:durableId="1098594936">
    <w:abstractNumId w:val="13"/>
  </w:num>
  <w:num w:numId="45" w16cid:durableId="1822577691">
    <w:abstractNumId w:val="35"/>
  </w:num>
  <w:num w:numId="46" w16cid:durableId="953443927">
    <w:abstractNumId w:val="27"/>
  </w:num>
  <w:num w:numId="47" w16cid:durableId="888223956">
    <w:abstractNumId w:val="44"/>
  </w:num>
  <w:num w:numId="48" w16cid:durableId="1608729123">
    <w:abstractNumId w:val="40"/>
  </w:num>
  <w:num w:numId="49" w16cid:durableId="1951161730">
    <w:abstractNumId w:val="49"/>
  </w:num>
  <w:num w:numId="50" w16cid:durableId="2118985235">
    <w:abstractNumId w:val="16"/>
  </w:num>
  <w:num w:numId="51" w16cid:durableId="79955097">
    <w:abstractNumId w:val="38"/>
  </w:num>
  <w:num w:numId="52" w16cid:durableId="15895790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A23"/>
    <w:rsid w:val="0015074B"/>
    <w:rsid w:val="001A7997"/>
    <w:rsid w:val="0029639D"/>
    <w:rsid w:val="00326F90"/>
    <w:rsid w:val="003C656A"/>
    <w:rsid w:val="004A2C03"/>
    <w:rsid w:val="007F37AE"/>
    <w:rsid w:val="00AA1D8D"/>
    <w:rsid w:val="00B47730"/>
    <w:rsid w:val="00CB0664"/>
    <w:rsid w:val="00FC693F"/>
    <w:rsid w:val="00FD1DFB"/>
    <w:rsid w:val="00FE17BD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A24B5D"/>
  <w14:defaultImageDpi w14:val="300"/>
  <w15:docId w15:val="{A83DA241-3882-481C-9407-3CAA1BC4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F3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21</Pages>
  <Words>3537</Words>
  <Characters>20166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Rowley</cp:lastModifiedBy>
  <cp:revision>6</cp:revision>
  <dcterms:created xsi:type="dcterms:W3CDTF">2013-12-23T23:15:00Z</dcterms:created>
  <dcterms:modified xsi:type="dcterms:W3CDTF">2025-03-11T07:53:00Z</dcterms:modified>
  <cp:category/>
</cp:coreProperties>
</file>